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D42A38" w14:paraId="080A7A61" w14:textId="77777777" w:rsidTr="00D42A38">
        <w:tc>
          <w:tcPr>
            <w:tcW w:w="9450" w:type="dxa"/>
          </w:tcPr>
          <w:p w14:paraId="1179C86B" w14:textId="742FEAC7" w:rsidR="00D42A38" w:rsidRDefault="003E181C" w:rsidP="0063680F">
            <w:pPr>
              <w:pStyle w:val="Title"/>
            </w:pPr>
            <w:sdt>
              <w:sdtPr>
                <w:id w:val="1768968992"/>
                <w:placeholder>
                  <w:docPart w:val="96A59F74A3DC4DC7881383EBCC967FC6"/>
                </w:placeholder>
                <w15:appearance w15:val="hidden"/>
              </w:sdtPr>
              <w:sdtEndPr/>
              <w:sdtContent>
                <w:r w:rsidR="00F949D2" w:rsidRPr="00F949D2">
                  <w:rPr>
                    <w:sz w:val="44"/>
                    <w:szCs w:val="20"/>
                  </w:rPr>
                  <w:t>NeXUS</w:t>
                </w:r>
              </w:sdtContent>
            </w:sdt>
            <w:r w:rsidR="00D42A38">
              <w:t xml:space="preserve"> </w:t>
            </w:r>
          </w:p>
        </w:tc>
      </w:tr>
      <w:tr w:rsidR="00D42A38" w14:paraId="1257A79C" w14:textId="77777777" w:rsidTr="00D42A38">
        <w:tc>
          <w:tcPr>
            <w:tcW w:w="9450" w:type="dxa"/>
          </w:tcPr>
          <w:p w14:paraId="150595FC" w14:textId="38E686E2" w:rsidR="00D42A38" w:rsidRDefault="00F949D2" w:rsidP="00D42A38">
            <w:pPr>
              <w:pStyle w:val="Subtitle"/>
            </w:pPr>
            <w:r>
              <w:t>PROJECT CHARTER</w:t>
            </w:r>
          </w:p>
        </w:tc>
      </w:tr>
    </w:tbl>
    <w:p w14:paraId="0B8760D9" w14:textId="762AF2CC" w:rsidR="003312ED" w:rsidRDefault="003312ED" w:rsidP="00325DA6">
      <w:pPr>
        <w:pStyle w:val="Heading1"/>
        <w:spacing w:before="0"/>
      </w:pPr>
    </w:p>
    <w:p w14:paraId="639B0DE4" w14:textId="62124CC4" w:rsidR="003312ED" w:rsidRPr="00D42A38" w:rsidRDefault="003E181C" w:rsidP="00D42A38">
      <w:pPr>
        <w:pStyle w:val="Heading2"/>
      </w:pPr>
      <w:sdt>
        <w:sdtPr>
          <w:id w:val="-257369583"/>
          <w:placeholder>
            <w:docPart w:val="F0932E38A2084EAA85CDA280595829B5"/>
          </w:placeholder>
          <w15:appearance w15:val="hidden"/>
        </w:sdtPr>
        <w:sdtEndPr/>
        <w:sdtContent>
          <w:r w:rsidR="00F949D2">
            <w:t>GOALS, OBJECTIVES &amp; DELIVERABLES</w:t>
          </w:r>
        </w:sdtContent>
      </w:sdt>
      <w:r w:rsidR="00D42A38" w:rsidRPr="00D42A38">
        <w:t xml:space="preserve"> </w:t>
      </w:r>
    </w:p>
    <w:tbl>
      <w:tblPr>
        <w:tblStyle w:val="TipTable"/>
        <w:tblW w:w="4801" w:type="pct"/>
        <w:tblLook w:val="04A0" w:firstRow="1" w:lastRow="0" w:firstColumn="1" w:lastColumn="0" w:noHBand="0" w:noVBand="1"/>
        <w:tblDescription w:val="Layout table"/>
      </w:tblPr>
      <w:tblGrid>
        <w:gridCol w:w="554"/>
        <w:gridCol w:w="8433"/>
      </w:tblGrid>
      <w:tr w:rsidR="005D4DC9" w14:paraId="58C5FFE7" w14:textId="77777777" w:rsidTr="0001557C">
        <w:trPr>
          <w:trHeight w:val="929"/>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E70D259" w14:textId="77777777" w:rsidR="005D4DC9" w:rsidRPr="00F949D2" w:rsidRDefault="0087771F" w:rsidP="007664E8">
            <w:pPr>
              <w:rPr>
                <w:rStyle w:val="Emphasis"/>
              </w:rPr>
            </w:pPr>
            <w:r w:rsidRPr="00F949D2">
              <w:rPr>
                <w:rStyle w:val="Emphasis"/>
              </w:rPr>
              <w:drawing>
                <wp:inline distT="0" distB="0" distL="0" distR="0" wp14:anchorId="7497E414" wp14:editId="0215C982">
                  <wp:extent cx="194503" cy="194503"/>
                  <wp:effectExtent l="0" t="0" r="0" b="0"/>
                  <wp:docPr id="179667356" name="Graphic 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p>
        </w:tc>
        <w:tc>
          <w:tcPr>
            <w:tcW w:w="4692" w:type="pct"/>
            <w:shd w:val="clear" w:color="auto" w:fill="auto"/>
          </w:tcPr>
          <w:p w14:paraId="27903EA1" w14:textId="6C94CC1D" w:rsidR="00F949D2" w:rsidRDefault="00F949D2" w:rsidP="008D5E06">
            <w:pPr>
              <w:pStyle w:val="TipText"/>
              <w:cnfStyle w:val="000000000000" w:firstRow="0" w:lastRow="0" w:firstColumn="0" w:lastColumn="0" w:oddVBand="0" w:evenVBand="0" w:oddHBand="0" w:evenHBand="0" w:firstRowFirstColumn="0" w:firstRowLastColumn="0" w:lastRowFirstColumn="0" w:lastRowLastColumn="0"/>
              <w:rPr>
                <w:rStyle w:val="Emphasis"/>
              </w:rPr>
            </w:pPr>
            <w:r w:rsidRPr="00F949D2">
              <w:rPr>
                <w:rStyle w:val="Emphasis"/>
              </w:rPr>
              <w:t>PROJECT OBJECTIVE</w:t>
            </w:r>
          </w:p>
          <w:p w14:paraId="65DFE0F5" w14:textId="57BCB893" w:rsidR="00F949D2" w:rsidRPr="00F949D2" w:rsidRDefault="00F949D2" w:rsidP="008D5E06">
            <w:pPr>
              <w:pStyle w:val="TipText"/>
              <w:cnfStyle w:val="000000000000" w:firstRow="0" w:lastRow="0" w:firstColumn="0" w:lastColumn="0" w:oddVBand="0" w:evenVBand="0" w:oddHBand="0" w:evenHBand="0" w:firstRowFirstColumn="0" w:firstRowLastColumn="0" w:lastRowFirstColumn="0" w:lastRowLastColumn="0"/>
              <w:rPr>
                <w:rStyle w:val="Emphasis"/>
                <w:b w:val="0"/>
                <w:bCs/>
              </w:rPr>
            </w:pPr>
            <w:r w:rsidRPr="00F949D2">
              <w:rPr>
                <w:rStyle w:val="Emphasis"/>
                <w:b w:val="0"/>
                <w:bCs/>
              </w:rPr>
              <w:t>To develop a single-page web application that helps users find the right job or internship, connect and strengthen professional relationships, and learn the skills needed to succeed in their career. The application will include functionalities similar to LinkedIn with some unique features to differentiate it from existing platforms.</w:t>
            </w:r>
          </w:p>
        </w:tc>
      </w:tr>
      <w:tr w:rsidR="00F949D2" w:rsidRPr="00F949D2" w14:paraId="19329FA8" w14:textId="77777777" w:rsidTr="0001557C">
        <w:trPr>
          <w:trHeight w:val="1531"/>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7CF9E07F" w14:textId="77777777" w:rsidR="00F949D2" w:rsidRPr="00F949D2" w:rsidRDefault="00F949D2" w:rsidP="003F2462">
            <w:pPr>
              <w:rPr>
                <w:rStyle w:val="Emphasis"/>
              </w:rPr>
            </w:pPr>
            <w:r w:rsidRPr="00F949D2">
              <w:rPr>
                <w:rStyle w:val="Emphasis"/>
              </w:rPr>
              <w:drawing>
                <wp:inline distT="0" distB="0" distL="0" distR="0" wp14:anchorId="4623A59B" wp14:editId="60950047">
                  <wp:extent cx="194503" cy="194503"/>
                  <wp:effectExtent l="0" t="0" r="0" b="0"/>
                  <wp:docPr id="1128446014" name="Graphic 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p>
        </w:tc>
        <w:tc>
          <w:tcPr>
            <w:tcW w:w="4692" w:type="pct"/>
            <w:shd w:val="clear" w:color="auto" w:fill="auto"/>
          </w:tcPr>
          <w:p w14:paraId="5701C729" w14:textId="25474597" w:rsidR="00F949D2" w:rsidRDefault="00F949D2" w:rsidP="003F2462">
            <w:pPr>
              <w:pStyle w:val="TipText"/>
              <w:cnfStyle w:val="000000000000" w:firstRow="0" w:lastRow="0" w:firstColumn="0" w:lastColumn="0" w:oddVBand="0" w:evenVBand="0" w:oddHBand="0" w:evenHBand="0" w:firstRowFirstColumn="0" w:firstRowLastColumn="0" w:lastRowFirstColumn="0" w:lastRowLastColumn="0"/>
              <w:rPr>
                <w:rStyle w:val="Emphasis"/>
              </w:rPr>
            </w:pPr>
            <w:r>
              <w:rPr>
                <w:rStyle w:val="Emphasis"/>
              </w:rPr>
              <w:t>BUSINESS CASE</w:t>
            </w:r>
          </w:p>
          <w:p w14:paraId="732CCFF3" w14:textId="1C5C4897" w:rsidR="00F949D2" w:rsidRPr="00F949D2" w:rsidRDefault="00F949D2" w:rsidP="003F2462">
            <w:pPr>
              <w:pStyle w:val="TipText"/>
              <w:cnfStyle w:val="000000000000" w:firstRow="0" w:lastRow="0" w:firstColumn="0" w:lastColumn="0" w:oddVBand="0" w:evenVBand="0" w:oddHBand="0" w:evenHBand="0" w:firstRowFirstColumn="0" w:firstRowLastColumn="0" w:lastRowFirstColumn="0" w:lastRowLastColumn="0"/>
              <w:rPr>
                <w:rStyle w:val="Emphasis"/>
                <w:b w:val="0"/>
                <w:bCs/>
              </w:rPr>
            </w:pPr>
            <w:r w:rsidRPr="00F949D2">
              <w:rPr>
                <w:rStyle w:val="Emphasis"/>
                <w:b w:val="0"/>
                <w:bCs/>
              </w:rPr>
              <w:t>With the increasing demand for online job platforms, Nexus aims to provide a comprehensive and user-friendly solution for job seekers and professionals. By offering unique features and an intuitive interface, Nexus can attract a large user base and generate revenue through premium subscriptions and advertisements</w:t>
            </w:r>
            <w:r>
              <w:rPr>
                <w:rStyle w:val="Emphasis"/>
                <w:b w:val="0"/>
                <w:bCs/>
              </w:rPr>
              <w:t>.</w:t>
            </w:r>
          </w:p>
        </w:tc>
      </w:tr>
      <w:tr w:rsidR="00F949D2" w:rsidRPr="00F949D2" w14:paraId="58E0DBC2" w14:textId="77777777" w:rsidTr="0001557C">
        <w:trPr>
          <w:trHeight w:val="1531"/>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1A9975F7" w14:textId="384D6E3B" w:rsidR="00F949D2" w:rsidRPr="00F949D2" w:rsidRDefault="00F949D2" w:rsidP="003F2462">
            <w:pPr>
              <w:rPr>
                <w:rStyle w:val="Emphasis"/>
              </w:rPr>
            </w:pPr>
            <w:r w:rsidRPr="00F949D2">
              <w:rPr>
                <w:rStyle w:val="Emphasis"/>
              </w:rPr>
              <w:drawing>
                <wp:inline distT="0" distB="0" distL="0" distR="0" wp14:anchorId="0D8A9C1D" wp14:editId="1993AD60">
                  <wp:extent cx="194503" cy="194503"/>
                  <wp:effectExtent l="0" t="0" r="0" b="0"/>
                  <wp:docPr id="2146464245" name="Graphic 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p>
        </w:tc>
        <w:tc>
          <w:tcPr>
            <w:tcW w:w="4692" w:type="pct"/>
            <w:shd w:val="clear" w:color="auto" w:fill="auto"/>
          </w:tcPr>
          <w:p w14:paraId="0E2401FB" w14:textId="49E5E056" w:rsidR="0001557C" w:rsidRDefault="00F949D2" w:rsidP="00F949D2">
            <w:pPr>
              <w:pStyle w:val="TipText"/>
              <w:cnfStyle w:val="000000000000" w:firstRow="0" w:lastRow="0" w:firstColumn="0" w:lastColumn="0" w:oddVBand="0" w:evenVBand="0" w:oddHBand="0" w:evenHBand="0" w:firstRowFirstColumn="0" w:firstRowLastColumn="0" w:lastRowFirstColumn="0" w:lastRowLastColumn="0"/>
              <w:rPr>
                <w:rStyle w:val="Emphasis"/>
              </w:rPr>
            </w:pPr>
            <w:r>
              <w:rPr>
                <w:rStyle w:val="Emphasis"/>
              </w:rPr>
              <w:t>MERTICS/GOALS</w:t>
            </w:r>
          </w:p>
          <w:p w14:paraId="6BA7BB5E" w14:textId="26BA0887" w:rsidR="0001557C" w:rsidRPr="0001557C" w:rsidRDefault="0001557C" w:rsidP="0001557C">
            <w:pPr>
              <w:pStyle w:val="ListBullet"/>
              <w:cnfStyle w:val="000000000000" w:firstRow="0" w:lastRow="0" w:firstColumn="0" w:lastColumn="0" w:oddVBand="0" w:evenVBand="0" w:oddHBand="0" w:evenHBand="0" w:firstRowFirstColumn="0" w:firstRowLastColumn="0" w:lastRowFirstColumn="0" w:lastRowLastColumn="0"/>
              <w:rPr>
                <w:lang w:val="en-IN"/>
              </w:rPr>
            </w:pPr>
            <w:r w:rsidRPr="0001557C">
              <w:rPr>
                <w:b/>
                <w:lang w:val="en-IN"/>
              </w:rPr>
              <w:t>User Engagement:</w:t>
            </w:r>
            <w:r w:rsidRPr="0001557C">
              <w:rPr>
                <w:lang w:val="en-IN"/>
              </w:rPr>
              <w:t xml:space="preserve"> Achieve at least 500 active users within the first month of launch.</w:t>
            </w:r>
          </w:p>
          <w:p w14:paraId="1CCC037B" w14:textId="114BC31A" w:rsidR="0001557C" w:rsidRPr="0001557C" w:rsidRDefault="0001557C" w:rsidP="0001557C">
            <w:pPr>
              <w:pStyle w:val="ListBullet"/>
              <w:cnfStyle w:val="000000000000" w:firstRow="0" w:lastRow="0" w:firstColumn="0" w:lastColumn="0" w:oddVBand="0" w:evenVBand="0" w:oddHBand="0" w:evenHBand="0" w:firstRowFirstColumn="0" w:firstRowLastColumn="0" w:lastRowFirstColumn="0" w:lastRowLastColumn="0"/>
              <w:rPr>
                <w:lang w:val="en-IN"/>
              </w:rPr>
            </w:pPr>
            <w:r w:rsidRPr="0001557C">
              <w:rPr>
                <w:b/>
                <w:lang w:val="en-IN"/>
              </w:rPr>
              <w:t>Job Listings:</w:t>
            </w:r>
            <w:r w:rsidRPr="0001557C">
              <w:rPr>
                <w:lang w:val="en-IN"/>
              </w:rPr>
              <w:t xml:space="preserve"> Secure partnerships with at least 50 companies to post job listings.</w:t>
            </w:r>
          </w:p>
          <w:p w14:paraId="59AE42C0" w14:textId="7BDA99BB" w:rsidR="0001557C" w:rsidRPr="0001557C" w:rsidRDefault="0001557C" w:rsidP="0001557C">
            <w:pPr>
              <w:pStyle w:val="ListBullet"/>
              <w:cnfStyle w:val="000000000000" w:firstRow="0" w:lastRow="0" w:firstColumn="0" w:lastColumn="0" w:oddVBand="0" w:evenVBand="0" w:oddHBand="0" w:evenHBand="0" w:firstRowFirstColumn="0" w:firstRowLastColumn="0" w:lastRowFirstColumn="0" w:lastRowLastColumn="0"/>
              <w:rPr>
                <w:lang w:val="en-IN"/>
              </w:rPr>
            </w:pPr>
            <w:r w:rsidRPr="0001557C">
              <w:rPr>
                <w:b/>
                <w:lang w:val="en-IN"/>
              </w:rPr>
              <w:t>User Retention:</w:t>
            </w:r>
            <w:r w:rsidRPr="0001557C">
              <w:rPr>
                <w:lang w:val="en-IN"/>
              </w:rPr>
              <w:t xml:space="preserve"> Maintain a user retention rate of 70% after three months.</w:t>
            </w:r>
          </w:p>
          <w:p w14:paraId="0C4F4A44" w14:textId="6ECD977A" w:rsidR="00F949D2" w:rsidRDefault="0001557C" w:rsidP="0001557C">
            <w:pPr>
              <w:pStyle w:val="ListBullet"/>
              <w:cnfStyle w:val="000000000000" w:firstRow="0" w:lastRow="0" w:firstColumn="0" w:lastColumn="0" w:oddVBand="0" w:evenVBand="0" w:oddHBand="0" w:evenHBand="0" w:firstRowFirstColumn="0" w:firstRowLastColumn="0" w:lastRowFirstColumn="0" w:lastRowLastColumn="0"/>
              <w:rPr>
                <w:rStyle w:val="Emphasis"/>
              </w:rPr>
            </w:pPr>
            <w:r w:rsidRPr="0001557C">
              <w:rPr>
                <w:b/>
                <w:lang w:val="en-IN"/>
              </w:rPr>
              <w:t>Skill Development:</w:t>
            </w:r>
            <w:r w:rsidRPr="0001557C">
              <w:rPr>
                <w:lang w:val="en-IN"/>
              </w:rPr>
              <w:t xml:space="preserve"> Implement a skill assessment feature used by 30% of users within the first month.</w:t>
            </w:r>
          </w:p>
        </w:tc>
      </w:tr>
      <w:tr w:rsidR="0001557C" w:rsidRPr="00F949D2" w14:paraId="306776E1" w14:textId="77777777" w:rsidTr="0001557C">
        <w:trPr>
          <w:trHeight w:val="1531"/>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12EE5EC3" w14:textId="774C3F5C" w:rsidR="0001557C" w:rsidRPr="00F949D2" w:rsidRDefault="0001557C" w:rsidP="003F2462">
            <w:pPr>
              <w:rPr>
                <w:rStyle w:val="Emphasis"/>
              </w:rPr>
            </w:pPr>
            <w:r w:rsidRPr="00F949D2">
              <w:rPr>
                <w:rStyle w:val="Emphasis"/>
              </w:rPr>
              <w:drawing>
                <wp:inline distT="0" distB="0" distL="0" distR="0" wp14:anchorId="4327A91A" wp14:editId="638F2DE0">
                  <wp:extent cx="194503" cy="194503"/>
                  <wp:effectExtent l="0" t="0" r="0" b="0"/>
                  <wp:docPr id="645660061" name="Graphic 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p>
        </w:tc>
        <w:tc>
          <w:tcPr>
            <w:tcW w:w="4692" w:type="pct"/>
            <w:shd w:val="clear" w:color="auto" w:fill="auto"/>
          </w:tcPr>
          <w:p w14:paraId="274615A4" w14:textId="77777777" w:rsidR="0001557C" w:rsidRDefault="0001557C" w:rsidP="00F949D2">
            <w:pPr>
              <w:pStyle w:val="TipText"/>
              <w:cnfStyle w:val="000000000000" w:firstRow="0" w:lastRow="0" w:firstColumn="0" w:lastColumn="0" w:oddVBand="0" w:evenVBand="0" w:oddHBand="0" w:evenHBand="0" w:firstRowFirstColumn="0" w:firstRowLastColumn="0" w:lastRowFirstColumn="0" w:lastRowLastColumn="0"/>
              <w:rPr>
                <w:rStyle w:val="Emphasis"/>
              </w:rPr>
            </w:pPr>
            <w:r>
              <w:rPr>
                <w:rStyle w:val="Emphasis"/>
              </w:rPr>
              <w:t>EXPECTED DELIVERABLES</w:t>
            </w:r>
          </w:p>
          <w:p w14:paraId="7938B71D" w14:textId="77777777" w:rsidR="0001557C" w:rsidRPr="0001557C" w:rsidRDefault="0001557C" w:rsidP="0001557C">
            <w:pPr>
              <w:pStyle w:val="ListBullet"/>
              <w:cnfStyle w:val="000000000000" w:firstRow="0" w:lastRow="0" w:firstColumn="0" w:lastColumn="0" w:oddVBand="0" w:evenVBand="0" w:oddHBand="0" w:evenHBand="0" w:firstRowFirstColumn="0" w:firstRowLastColumn="0" w:lastRowFirstColumn="0" w:lastRowLastColumn="0"/>
              <w:rPr>
                <w:rStyle w:val="Emphasis"/>
                <w:b w:val="0"/>
                <w:bCs/>
              </w:rPr>
            </w:pPr>
            <w:r w:rsidRPr="0001557C">
              <w:rPr>
                <w:rStyle w:val="Emphasis"/>
                <w:b w:val="0"/>
                <w:bCs/>
              </w:rPr>
              <w:t>App demo Video</w:t>
            </w:r>
          </w:p>
          <w:p w14:paraId="6CBE3BA5" w14:textId="77777777" w:rsidR="0001557C" w:rsidRPr="0001557C" w:rsidRDefault="0001557C" w:rsidP="0001557C">
            <w:pPr>
              <w:pStyle w:val="ListBullet"/>
              <w:cnfStyle w:val="000000000000" w:firstRow="0" w:lastRow="0" w:firstColumn="0" w:lastColumn="0" w:oddVBand="0" w:evenVBand="0" w:oddHBand="0" w:evenHBand="0" w:firstRowFirstColumn="0" w:firstRowLastColumn="0" w:lastRowFirstColumn="0" w:lastRowLastColumn="0"/>
              <w:rPr>
                <w:rStyle w:val="Emphasis"/>
                <w:b w:val="0"/>
                <w:bCs/>
              </w:rPr>
            </w:pPr>
            <w:r w:rsidRPr="0001557C">
              <w:rPr>
                <w:rStyle w:val="Emphasis"/>
                <w:b w:val="0"/>
                <w:bCs/>
              </w:rPr>
              <w:t xml:space="preserve">Code (zip file &amp; </w:t>
            </w:r>
            <w:proofErr w:type="spellStart"/>
            <w:r w:rsidRPr="0001557C">
              <w:rPr>
                <w:rStyle w:val="Emphasis"/>
                <w:b w:val="0"/>
                <w:bCs/>
              </w:rPr>
              <w:t>Github</w:t>
            </w:r>
            <w:proofErr w:type="spellEnd"/>
            <w:r w:rsidRPr="0001557C">
              <w:rPr>
                <w:rStyle w:val="Emphasis"/>
                <w:b w:val="0"/>
                <w:bCs/>
              </w:rPr>
              <w:t xml:space="preserve"> Link)</w:t>
            </w:r>
          </w:p>
          <w:p w14:paraId="5DB6299E" w14:textId="4BDCFD22" w:rsidR="0001557C" w:rsidRDefault="0001557C" w:rsidP="0001557C">
            <w:pPr>
              <w:pStyle w:val="ListBullet"/>
              <w:cnfStyle w:val="000000000000" w:firstRow="0" w:lastRow="0" w:firstColumn="0" w:lastColumn="0" w:oddVBand="0" w:evenVBand="0" w:oddHBand="0" w:evenHBand="0" w:firstRowFirstColumn="0" w:firstRowLastColumn="0" w:lastRowFirstColumn="0" w:lastRowLastColumn="0"/>
              <w:rPr>
                <w:rStyle w:val="Emphasis"/>
              </w:rPr>
            </w:pPr>
            <w:r w:rsidRPr="0001557C">
              <w:rPr>
                <w:rStyle w:val="Emphasis"/>
                <w:b w:val="0"/>
                <w:bCs/>
              </w:rPr>
              <w:t>Project Documentation: Project Charter, Scope Document, Work Breakdown Structure, Project Schedule, RAID Logs, System Design Specification, Test Plan, Development Log, Traceability Matrix, Lessons Learnt Log. Installation &amp; Operations Guide, Project Report</w:t>
            </w:r>
          </w:p>
        </w:tc>
      </w:tr>
    </w:tbl>
    <w:p w14:paraId="3EF72625" w14:textId="77777777" w:rsidR="003312ED" w:rsidRDefault="003312ED"/>
    <w:p w14:paraId="2A7F427E" w14:textId="04DDFAD4" w:rsidR="003312ED" w:rsidRDefault="003E181C">
      <w:pPr>
        <w:pStyle w:val="Heading2"/>
      </w:pPr>
      <w:sdt>
        <w:sdtPr>
          <w:id w:val="345529251"/>
          <w:placeholder>
            <w:docPart w:val="810ACDEB97D24829BFE16B0E592F7CA9"/>
          </w:placeholder>
          <w15:appearance w15:val="hidden"/>
        </w:sdtPr>
        <w:sdtEndPr/>
        <w:sdtContent>
          <w:r w:rsidR="00F949D2">
            <w:t>PROJECT SCOPE AND SCHEDULE</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4C95152B"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F26A893" w14:textId="77777777" w:rsidR="005D4DC9" w:rsidRDefault="000B4CCC" w:rsidP="007664E8">
            <w:r>
              <w:rPr>
                <w:noProof/>
              </w:rPr>
              <w:drawing>
                <wp:inline distT="0" distB="0" distL="0" distR="0" wp14:anchorId="18E0259E" wp14:editId="6A0FEA60">
                  <wp:extent cx="194503" cy="194503"/>
                  <wp:effectExtent l="0" t="0" r="0" b="0"/>
                  <wp:docPr id="1813168664" name="Graphic 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1B7076DC" w14:textId="77777777" w:rsidR="005D4DC9" w:rsidRPr="0040214B" w:rsidRDefault="0001557C" w:rsidP="008D5E06">
            <w:pPr>
              <w:pStyle w:val="TipText"/>
              <w:cnfStyle w:val="000000000000" w:firstRow="0" w:lastRow="0" w:firstColumn="0" w:lastColumn="0" w:oddVBand="0" w:evenVBand="0" w:oddHBand="0" w:evenHBand="0" w:firstRowFirstColumn="0" w:firstRowLastColumn="0" w:lastRowFirstColumn="0" w:lastRowLastColumn="0"/>
              <w:rPr>
                <w:b/>
                <w:bCs/>
              </w:rPr>
            </w:pPr>
            <w:r w:rsidRPr="0040214B">
              <w:rPr>
                <w:b/>
                <w:bCs/>
              </w:rPr>
              <w:t>WITHIN SCOPE</w:t>
            </w:r>
          </w:p>
          <w:p w14:paraId="391DF036" w14:textId="064F60CD" w:rsidR="0001557C" w:rsidRDefault="0001557C" w:rsidP="008D5E06">
            <w:pPr>
              <w:pStyle w:val="TipText"/>
              <w:cnfStyle w:val="000000000000" w:firstRow="0" w:lastRow="0" w:firstColumn="0" w:lastColumn="0" w:oddVBand="0" w:evenVBand="0" w:oddHBand="0" w:evenHBand="0" w:firstRowFirstColumn="0" w:firstRowLastColumn="0" w:lastRowFirstColumn="0" w:lastRowLastColumn="0"/>
            </w:pPr>
            <w:r w:rsidRPr="0001557C">
              <w:t>Design and development of the web application. Integration of key features (login, profile management, job search, networking). Development of unique features specific to Nexus. Testing and deployment of the application. User documentation and support resources.</w:t>
            </w:r>
          </w:p>
        </w:tc>
      </w:tr>
      <w:tr w:rsidR="0001557C" w14:paraId="005A73F0" w14:textId="77777777" w:rsidTr="0001557C">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11FE586" w14:textId="77777777" w:rsidR="0001557C" w:rsidRDefault="0001557C" w:rsidP="003F2462">
            <w:r>
              <w:rPr>
                <w:noProof/>
              </w:rPr>
              <w:drawing>
                <wp:inline distT="0" distB="0" distL="0" distR="0" wp14:anchorId="291E703E" wp14:editId="0FC4BAE4">
                  <wp:extent cx="194503" cy="194503"/>
                  <wp:effectExtent l="0" t="0" r="0" b="0"/>
                  <wp:docPr id="862192816" name="Graphic 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1FB530E8" w14:textId="144A35A8" w:rsidR="0001557C" w:rsidRPr="0040214B" w:rsidRDefault="0001557C" w:rsidP="003F2462">
            <w:pPr>
              <w:pStyle w:val="TipText"/>
              <w:cnfStyle w:val="000000000000" w:firstRow="0" w:lastRow="0" w:firstColumn="0" w:lastColumn="0" w:oddVBand="0" w:evenVBand="0" w:oddHBand="0" w:evenHBand="0" w:firstRowFirstColumn="0" w:firstRowLastColumn="0" w:lastRowFirstColumn="0" w:lastRowLastColumn="0"/>
              <w:rPr>
                <w:b/>
                <w:bCs/>
              </w:rPr>
            </w:pPr>
            <w:r w:rsidRPr="0040214B">
              <w:rPr>
                <w:b/>
                <w:bCs/>
              </w:rPr>
              <w:t>OUTSIDE OF</w:t>
            </w:r>
            <w:r w:rsidRPr="0040214B">
              <w:rPr>
                <w:b/>
                <w:bCs/>
              </w:rPr>
              <w:t xml:space="preserve"> SCOPE</w:t>
            </w:r>
          </w:p>
          <w:p w14:paraId="0521E4FD" w14:textId="51C437D8" w:rsidR="0001557C" w:rsidRDefault="0001557C" w:rsidP="003F2462">
            <w:pPr>
              <w:pStyle w:val="TipText"/>
              <w:cnfStyle w:val="000000000000" w:firstRow="0" w:lastRow="0" w:firstColumn="0" w:lastColumn="0" w:oddVBand="0" w:evenVBand="0" w:oddHBand="0" w:evenHBand="0" w:firstRowFirstColumn="0" w:firstRowLastColumn="0" w:lastRowFirstColumn="0" w:lastRowLastColumn="0"/>
            </w:pPr>
            <w:r w:rsidRPr="0001557C">
              <w:t>Marketing and promotion of the application. Long-term maintenance and updates beyond the initial launch phase. Achievement of the post deployment goals..</w:t>
            </w:r>
          </w:p>
        </w:tc>
      </w:tr>
      <w:tr w:rsidR="0001557C" w14:paraId="4F353718" w14:textId="77777777" w:rsidTr="0001557C">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9427FD1" w14:textId="77777777" w:rsidR="0001557C" w:rsidRDefault="0001557C" w:rsidP="003F2462">
            <w:r>
              <w:rPr>
                <w:noProof/>
              </w:rPr>
              <w:drawing>
                <wp:inline distT="0" distB="0" distL="0" distR="0" wp14:anchorId="478F85C2" wp14:editId="680B4ED9">
                  <wp:extent cx="194503" cy="194503"/>
                  <wp:effectExtent l="0" t="0" r="0" b="0"/>
                  <wp:docPr id="1034803477" name="Graphic 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572E373C" w14:textId="0C5C445D" w:rsidR="0001557C" w:rsidRPr="0040214B" w:rsidRDefault="0001557C" w:rsidP="003F2462">
            <w:pPr>
              <w:pStyle w:val="TipText"/>
              <w:cnfStyle w:val="000000000000" w:firstRow="0" w:lastRow="0" w:firstColumn="0" w:lastColumn="0" w:oddVBand="0" w:evenVBand="0" w:oddHBand="0" w:evenHBand="0" w:firstRowFirstColumn="0" w:firstRowLastColumn="0" w:lastRowFirstColumn="0" w:lastRowLastColumn="0"/>
              <w:rPr>
                <w:b/>
                <w:bCs/>
              </w:rPr>
            </w:pPr>
            <w:r w:rsidRPr="0040214B">
              <w:rPr>
                <w:b/>
                <w:bCs/>
              </w:rPr>
              <w:t>EXPECTED DURATION</w:t>
            </w:r>
          </w:p>
          <w:p w14:paraId="2309EF7C" w14:textId="3AE61C3A" w:rsidR="0001557C" w:rsidRDefault="0001557C" w:rsidP="003F2462">
            <w:pPr>
              <w:pStyle w:val="TipText"/>
              <w:cnfStyle w:val="000000000000" w:firstRow="0" w:lastRow="0" w:firstColumn="0" w:lastColumn="0" w:oddVBand="0" w:evenVBand="0" w:oddHBand="0" w:evenHBand="0" w:firstRowFirstColumn="0" w:firstRowLastColumn="0" w:lastRowFirstColumn="0" w:lastRowLastColumn="0"/>
            </w:pPr>
            <w:r>
              <w:t>26-06-2024 to 20-06-2024</w:t>
            </w:r>
          </w:p>
        </w:tc>
      </w:tr>
    </w:tbl>
    <w:p w14:paraId="0E59EC63" w14:textId="77777777" w:rsidR="003312ED" w:rsidRDefault="003312ED"/>
    <w:p w14:paraId="2ACE5CAC" w14:textId="549860A4" w:rsidR="003312ED" w:rsidRDefault="003E181C">
      <w:pPr>
        <w:pStyle w:val="Heading2"/>
      </w:pPr>
      <w:sdt>
        <w:sdtPr>
          <w:id w:val="673848302"/>
          <w:placeholder>
            <w:docPart w:val="9E626855905A4F2989F78A080E5D7B3C"/>
          </w:placeholder>
          <w15:appearance w15:val="hidden"/>
        </w:sdtPr>
        <w:sdtEndPr/>
        <w:sdtContent>
          <w:r w:rsidR="00F949D2">
            <w:t>PROJECT RESOURCES</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5900FDAA"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20E9E55" w14:textId="77777777" w:rsidR="00EE2A8F" w:rsidRDefault="00EE2A8F" w:rsidP="007664E8">
            <w:r>
              <w:rPr>
                <w:noProof/>
              </w:rPr>
              <w:drawing>
                <wp:inline distT="0" distB="0" distL="0" distR="0" wp14:anchorId="7A636C4B" wp14:editId="533E7999">
                  <wp:extent cx="194503" cy="194503"/>
                  <wp:effectExtent l="0" t="0" r="0" b="0"/>
                  <wp:docPr id="312978775" name="Graphic 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p w14:paraId="6B75DDE4" w14:textId="77777777" w:rsidR="00EE2A8F" w:rsidRDefault="00EE2A8F" w:rsidP="007664E8"/>
          <w:p w14:paraId="3F830878" w14:textId="77777777" w:rsidR="00EE2A8F" w:rsidRDefault="00EE2A8F" w:rsidP="007664E8"/>
          <w:p w14:paraId="196517C5" w14:textId="77777777" w:rsidR="00EE2A8F" w:rsidRDefault="00EE2A8F" w:rsidP="007664E8"/>
          <w:p w14:paraId="0A086A85" w14:textId="77777777" w:rsidR="00EE2A8F" w:rsidRDefault="00EE2A8F" w:rsidP="007664E8">
            <w:r>
              <w:rPr>
                <w:noProof/>
              </w:rPr>
              <w:drawing>
                <wp:inline distT="0" distB="0" distL="0" distR="0" wp14:anchorId="25B2BF23" wp14:editId="555B581D">
                  <wp:extent cx="194503" cy="194503"/>
                  <wp:effectExtent l="0" t="0" r="0" b="0"/>
                  <wp:docPr id="1252326662" name="Graphic 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p w14:paraId="7C69C1AA" w14:textId="77777777" w:rsidR="00EE2A8F" w:rsidRDefault="00EE2A8F" w:rsidP="007664E8"/>
          <w:p w14:paraId="6C48D3E9" w14:textId="77777777" w:rsidR="00EE2A8F" w:rsidRDefault="00EE2A8F" w:rsidP="007664E8"/>
          <w:p w14:paraId="4ACDD9DA" w14:textId="77777777" w:rsidR="00EE2A8F" w:rsidRDefault="00EE2A8F" w:rsidP="007664E8"/>
          <w:p w14:paraId="587D3931" w14:textId="77777777" w:rsidR="00EE2A8F" w:rsidRDefault="00EE2A8F" w:rsidP="007664E8"/>
          <w:p w14:paraId="646D1BA7" w14:textId="77777777" w:rsidR="00EE2A8F" w:rsidRDefault="00EE2A8F" w:rsidP="007664E8"/>
          <w:p w14:paraId="28507FA0" w14:textId="77777777" w:rsidR="00EE2A8F" w:rsidRDefault="00EE2A8F" w:rsidP="007664E8"/>
          <w:p w14:paraId="428DEDEA" w14:textId="77777777" w:rsidR="00EE2A8F" w:rsidRDefault="00EE2A8F" w:rsidP="007664E8"/>
          <w:p w14:paraId="7AE08B4C" w14:textId="77777777" w:rsidR="0040214B" w:rsidRDefault="00EE2A8F" w:rsidP="00EE2A8F">
            <w:pPr>
              <w:jc w:val="left"/>
            </w:pPr>
            <w:r>
              <w:t xml:space="preserve">  </w:t>
            </w:r>
            <w:r w:rsidR="0040214B">
              <w:rPr>
                <w:noProof/>
              </w:rPr>
              <w:drawing>
                <wp:inline distT="0" distB="0" distL="0" distR="0" wp14:anchorId="38840835" wp14:editId="3C3BB9B0">
                  <wp:extent cx="194503" cy="194503"/>
                  <wp:effectExtent l="0" t="0" r="0" b="0"/>
                  <wp:docPr id="1470607177" name="Graphic 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r w:rsidR="0040214B">
              <w:t xml:space="preserve">  </w:t>
            </w:r>
          </w:p>
          <w:p w14:paraId="08471012" w14:textId="77777777" w:rsidR="0040214B" w:rsidRDefault="0040214B" w:rsidP="00EE2A8F">
            <w:pPr>
              <w:jc w:val="left"/>
            </w:pPr>
          </w:p>
          <w:p w14:paraId="20481EE9" w14:textId="77777777" w:rsidR="0040214B" w:rsidRDefault="0040214B" w:rsidP="00EE2A8F">
            <w:pPr>
              <w:jc w:val="left"/>
            </w:pPr>
          </w:p>
          <w:p w14:paraId="087A29B3" w14:textId="77777777" w:rsidR="0040214B" w:rsidRDefault="0040214B" w:rsidP="00EE2A8F">
            <w:pPr>
              <w:jc w:val="left"/>
            </w:pPr>
          </w:p>
          <w:p w14:paraId="47BF8C51" w14:textId="77777777" w:rsidR="0040214B" w:rsidRDefault="0040214B" w:rsidP="00EE2A8F">
            <w:pPr>
              <w:jc w:val="left"/>
            </w:pPr>
          </w:p>
          <w:p w14:paraId="5CB634A8" w14:textId="77777777" w:rsidR="0040214B" w:rsidRDefault="0040214B" w:rsidP="00EE2A8F">
            <w:pPr>
              <w:jc w:val="left"/>
            </w:pPr>
          </w:p>
          <w:p w14:paraId="3C8B2E30" w14:textId="77777777" w:rsidR="0040214B" w:rsidRDefault="0040214B" w:rsidP="00EE2A8F">
            <w:pPr>
              <w:jc w:val="left"/>
            </w:pPr>
          </w:p>
          <w:p w14:paraId="058C85FF" w14:textId="77777777" w:rsidR="0040214B" w:rsidRDefault="0040214B" w:rsidP="00EE2A8F">
            <w:pPr>
              <w:jc w:val="left"/>
            </w:pPr>
          </w:p>
          <w:p w14:paraId="27742790" w14:textId="77777777" w:rsidR="0040214B" w:rsidRDefault="0040214B" w:rsidP="00EE2A8F">
            <w:pPr>
              <w:jc w:val="left"/>
            </w:pPr>
            <w:r>
              <w:t xml:space="preserve">  </w:t>
            </w:r>
            <w:r>
              <w:rPr>
                <w:noProof/>
              </w:rPr>
              <w:drawing>
                <wp:inline distT="0" distB="0" distL="0" distR="0" wp14:anchorId="633A671B" wp14:editId="52926C42">
                  <wp:extent cx="194503" cy="194503"/>
                  <wp:effectExtent l="0" t="0" r="0" b="0"/>
                  <wp:docPr id="948032830" name="Graphic 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p w14:paraId="66BB20C7" w14:textId="77777777" w:rsidR="0040214B" w:rsidRDefault="0040214B" w:rsidP="00EE2A8F">
            <w:pPr>
              <w:jc w:val="left"/>
            </w:pPr>
          </w:p>
          <w:p w14:paraId="0218FE53" w14:textId="77777777" w:rsidR="0040214B" w:rsidRDefault="0040214B" w:rsidP="00EE2A8F">
            <w:pPr>
              <w:jc w:val="left"/>
            </w:pPr>
          </w:p>
          <w:p w14:paraId="49AC7684" w14:textId="77777777" w:rsidR="0040214B" w:rsidRDefault="0040214B" w:rsidP="00EE2A8F">
            <w:pPr>
              <w:jc w:val="left"/>
            </w:pPr>
          </w:p>
          <w:p w14:paraId="68BA09A3" w14:textId="77777777" w:rsidR="0040214B" w:rsidRDefault="0040214B" w:rsidP="00EE2A8F">
            <w:pPr>
              <w:jc w:val="left"/>
            </w:pPr>
            <w:r>
              <w:t xml:space="preserve"> </w:t>
            </w:r>
          </w:p>
          <w:p w14:paraId="4A4C213A" w14:textId="662E6265" w:rsidR="005D4DC9" w:rsidRDefault="0040214B" w:rsidP="00EE2A8F">
            <w:pPr>
              <w:jc w:val="left"/>
            </w:pPr>
            <w:r>
              <w:t xml:space="preserve">   </w:t>
            </w:r>
            <w:r>
              <w:rPr>
                <w:noProof/>
              </w:rPr>
              <w:drawing>
                <wp:inline distT="0" distB="0" distL="0" distR="0" wp14:anchorId="091D70BD" wp14:editId="497AAABF">
                  <wp:extent cx="194503" cy="194503"/>
                  <wp:effectExtent l="0" t="0" r="0" b="0"/>
                  <wp:docPr id="832903111" name="Graphic 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p w14:paraId="26D48954" w14:textId="77777777" w:rsidR="0040214B" w:rsidRDefault="0040214B" w:rsidP="00EE2A8F">
            <w:pPr>
              <w:jc w:val="left"/>
            </w:pPr>
          </w:p>
          <w:p w14:paraId="523CCC6F" w14:textId="77777777" w:rsidR="0040214B" w:rsidRDefault="0040214B" w:rsidP="00EE2A8F">
            <w:pPr>
              <w:jc w:val="left"/>
            </w:pPr>
          </w:p>
          <w:p w14:paraId="7FFED89B" w14:textId="77777777" w:rsidR="0040214B" w:rsidRDefault="0040214B" w:rsidP="00EE2A8F">
            <w:pPr>
              <w:jc w:val="left"/>
            </w:pPr>
          </w:p>
          <w:p w14:paraId="17919F88" w14:textId="77777777" w:rsidR="0040214B" w:rsidRDefault="0040214B" w:rsidP="00EE2A8F">
            <w:pPr>
              <w:jc w:val="left"/>
            </w:pPr>
            <w:r>
              <w:t xml:space="preserve">   </w:t>
            </w:r>
          </w:p>
          <w:p w14:paraId="1F07F4CF" w14:textId="6388F0FA" w:rsidR="0040214B" w:rsidRDefault="0040214B" w:rsidP="00EE2A8F">
            <w:pPr>
              <w:jc w:val="left"/>
            </w:pPr>
            <w:r>
              <w:rPr>
                <w:noProof/>
              </w:rPr>
              <w:drawing>
                <wp:inline distT="0" distB="0" distL="0" distR="0" wp14:anchorId="0CDDD4A1" wp14:editId="3532EC45">
                  <wp:extent cx="194503" cy="194503"/>
                  <wp:effectExtent l="0" t="0" r="0" b="0"/>
                  <wp:docPr id="1088640798" name="Graphic 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r>
              <w:t xml:space="preserve">   </w:t>
            </w:r>
          </w:p>
          <w:p w14:paraId="438F5E6B" w14:textId="77777777" w:rsidR="0040214B" w:rsidRDefault="0040214B" w:rsidP="00EE2A8F">
            <w:pPr>
              <w:jc w:val="left"/>
            </w:pPr>
          </w:p>
          <w:p w14:paraId="4637081F" w14:textId="77777777" w:rsidR="0040214B" w:rsidRDefault="0040214B" w:rsidP="00EE2A8F">
            <w:pPr>
              <w:jc w:val="left"/>
            </w:pPr>
          </w:p>
          <w:p w14:paraId="58856D0E" w14:textId="77777777" w:rsidR="0040214B" w:rsidRDefault="0040214B" w:rsidP="00EE2A8F">
            <w:pPr>
              <w:jc w:val="left"/>
            </w:pPr>
          </w:p>
          <w:p w14:paraId="7E4143B2" w14:textId="77777777" w:rsidR="0040214B" w:rsidRDefault="0040214B" w:rsidP="00EE2A8F">
            <w:pPr>
              <w:jc w:val="left"/>
            </w:pPr>
          </w:p>
          <w:p w14:paraId="454BCC22" w14:textId="28CEFC86" w:rsidR="0040214B" w:rsidRDefault="0040214B" w:rsidP="00EE2A8F">
            <w:pPr>
              <w:jc w:val="left"/>
            </w:pPr>
            <w:r>
              <w:rPr>
                <w:noProof/>
              </w:rPr>
              <w:drawing>
                <wp:inline distT="0" distB="0" distL="0" distR="0" wp14:anchorId="7A11C423" wp14:editId="169E78B1">
                  <wp:extent cx="194503" cy="194503"/>
                  <wp:effectExtent l="0" t="0" r="0" b="0"/>
                  <wp:docPr id="1058555311" name="Graphic 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p w14:paraId="2B11D194" w14:textId="77777777" w:rsidR="0040214B" w:rsidRDefault="0040214B" w:rsidP="00EE2A8F">
            <w:pPr>
              <w:jc w:val="left"/>
            </w:pPr>
          </w:p>
          <w:p w14:paraId="1159EE2C" w14:textId="77777777" w:rsidR="0040214B" w:rsidRDefault="0040214B" w:rsidP="00EE2A8F">
            <w:pPr>
              <w:jc w:val="left"/>
            </w:pPr>
          </w:p>
          <w:p w14:paraId="675D7D77" w14:textId="77777777" w:rsidR="0040214B" w:rsidRDefault="0040214B" w:rsidP="00EE2A8F">
            <w:pPr>
              <w:jc w:val="left"/>
            </w:pPr>
          </w:p>
          <w:p w14:paraId="75DEE530" w14:textId="77777777" w:rsidR="0040214B" w:rsidRDefault="0040214B" w:rsidP="00EE2A8F">
            <w:pPr>
              <w:jc w:val="left"/>
            </w:pPr>
          </w:p>
          <w:p w14:paraId="6610881E" w14:textId="77777777" w:rsidR="0040214B" w:rsidRDefault="0040214B" w:rsidP="00EE2A8F">
            <w:pPr>
              <w:jc w:val="left"/>
            </w:pPr>
          </w:p>
          <w:p w14:paraId="7A13B7A8" w14:textId="77777777" w:rsidR="0040214B" w:rsidRDefault="0040214B" w:rsidP="00EE2A8F">
            <w:pPr>
              <w:jc w:val="left"/>
            </w:pPr>
            <w:r>
              <w:rPr>
                <w:noProof/>
              </w:rPr>
              <w:drawing>
                <wp:inline distT="0" distB="0" distL="0" distR="0" wp14:anchorId="234F9162" wp14:editId="3E8920A3">
                  <wp:extent cx="194503" cy="194503"/>
                  <wp:effectExtent l="0" t="0" r="0" b="0"/>
                  <wp:docPr id="348151003" name="Graphic 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p w14:paraId="1046B96E" w14:textId="77777777" w:rsidR="0040214B" w:rsidRDefault="0040214B" w:rsidP="00EE2A8F">
            <w:pPr>
              <w:jc w:val="left"/>
            </w:pPr>
          </w:p>
          <w:p w14:paraId="509CB98A" w14:textId="77777777" w:rsidR="0040214B" w:rsidRDefault="0040214B" w:rsidP="00EE2A8F">
            <w:pPr>
              <w:jc w:val="left"/>
            </w:pPr>
          </w:p>
          <w:p w14:paraId="7549226E" w14:textId="77777777" w:rsidR="0040214B" w:rsidRDefault="0040214B" w:rsidP="00EE2A8F">
            <w:pPr>
              <w:jc w:val="left"/>
            </w:pPr>
          </w:p>
          <w:p w14:paraId="46DF44A1" w14:textId="77777777" w:rsidR="0040214B" w:rsidRDefault="0040214B" w:rsidP="00EE2A8F">
            <w:pPr>
              <w:jc w:val="left"/>
            </w:pPr>
          </w:p>
          <w:p w14:paraId="2B66BB37" w14:textId="77777777" w:rsidR="0040214B" w:rsidRDefault="0040214B" w:rsidP="00EE2A8F">
            <w:pPr>
              <w:jc w:val="left"/>
            </w:pPr>
          </w:p>
          <w:p w14:paraId="4A0C2316" w14:textId="77777777" w:rsidR="0040214B" w:rsidRDefault="0040214B" w:rsidP="00EE2A8F">
            <w:pPr>
              <w:jc w:val="left"/>
            </w:pPr>
            <w:r>
              <w:rPr>
                <w:noProof/>
              </w:rPr>
              <w:drawing>
                <wp:inline distT="0" distB="0" distL="0" distR="0" wp14:anchorId="570D04BA" wp14:editId="297B3B33">
                  <wp:extent cx="194503" cy="194503"/>
                  <wp:effectExtent l="0" t="0" r="0" b="0"/>
                  <wp:docPr id="1881978303" name="Graphic 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p w14:paraId="0F0B84D8" w14:textId="77777777" w:rsidR="0040214B" w:rsidRDefault="0040214B" w:rsidP="00EE2A8F">
            <w:pPr>
              <w:jc w:val="left"/>
            </w:pPr>
          </w:p>
          <w:p w14:paraId="7710AC88" w14:textId="77777777" w:rsidR="0040214B" w:rsidRDefault="0040214B" w:rsidP="00EE2A8F">
            <w:pPr>
              <w:jc w:val="left"/>
            </w:pPr>
          </w:p>
          <w:p w14:paraId="09560014" w14:textId="77777777" w:rsidR="0040214B" w:rsidRDefault="0040214B" w:rsidP="00EE2A8F">
            <w:pPr>
              <w:jc w:val="left"/>
            </w:pPr>
          </w:p>
          <w:p w14:paraId="1705923E" w14:textId="77777777" w:rsidR="0040214B" w:rsidRDefault="0040214B" w:rsidP="00EE2A8F">
            <w:pPr>
              <w:jc w:val="left"/>
            </w:pPr>
          </w:p>
          <w:p w14:paraId="1FE0D667" w14:textId="77777777" w:rsidR="00760138" w:rsidRDefault="0040214B" w:rsidP="00EE2A8F">
            <w:pPr>
              <w:jc w:val="left"/>
            </w:pPr>
            <w:r>
              <w:rPr>
                <w:noProof/>
              </w:rPr>
              <w:lastRenderedPageBreak/>
              <w:drawing>
                <wp:inline distT="0" distB="0" distL="0" distR="0" wp14:anchorId="75CC4B0E" wp14:editId="39685B83">
                  <wp:extent cx="194503" cy="194503"/>
                  <wp:effectExtent l="0" t="0" r="0" b="0"/>
                  <wp:docPr id="334712342" name="Graphic 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p w14:paraId="5482FA20" w14:textId="77777777" w:rsidR="00760138" w:rsidRDefault="00760138" w:rsidP="00EE2A8F">
            <w:pPr>
              <w:jc w:val="left"/>
            </w:pPr>
          </w:p>
          <w:p w14:paraId="234B37F2" w14:textId="77777777" w:rsidR="00760138" w:rsidRDefault="00760138" w:rsidP="00EE2A8F">
            <w:pPr>
              <w:jc w:val="left"/>
            </w:pPr>
          </w:p>
          <w:p w14:paraId="0B57A88A" w14:textId="77777777" w:rsidR="00760138" w:rsidRDefault="00760138" w:rsidP="00EE2A8F">
            <w:pPr>
              <w:jc w:val="left"/>
            </w:pPr>
          </w:p>
          <w:p w14:paraId="64C411F7" w14:textId="77777777" w:rsidR="00760138" w:rsidRDefault="00760138" w:rsidP="00EE2A8F">
            <w:pPr>
              <w:jc w:val="left"/>
            </w:pPr>
          </w:p>
          <w:p w14:paraId="4F8AD4D8" w14:textId="77777777" w:rsidR="00760138" w:rsidRDefault="00760138" w:rsidP="00EE2A8F">
            <w:pPr>
              <w:jc w:val="left"/>
            </w:pPr>
            <w:r>
              <w:rPr>
                <w:noProof/>
              </w:rPr>
              <w:drawing>
                <wp:inline distT="0" distB="0" distL="0" distR="0" wp14:anchorId="276D9950" wp14:editId="329F65FC">
                  <wp:extent cx="194503" cy="194503"/>
                  <wp:effectExtent l="0" t="0" r="0" b="0"/>
                  <wp:docPr id="591228893" name="Graphic 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p w14:paraId="525FB195" w14:textId="77777777" w:rsidR="00760138" w:rsidRDefault="00760138" w:rsidP="00EE2A8F">
            <w:pPr>
              <w:jc w:val="left"/>
            </w:pPr>
          </w:p>
          <w:p w14:paraId="11FD67B1" w14:textId="77777777" w:rsidR="00760138" w:rsidRDefault="00760138" w:rsidP="00EE2A8F">
            <w:pPr>
              <w:jc w:val="left"/>
            </w:pPr>
          </w:p>
          <w:p w14:paraId="58881BF9" w14:textId="77777777" w:rsidR="00760138" w:rsidRDefault="00760138" w:rsidP="00EE2A8F">
            <w:pPr>
              <w:jc w:val="left"/>
            </w:pPr>
          </w:p>
          <w:p w14:paraId="142E3534" w14:textId="77777777" w:rsidR="00760138" w:rsidRDefault="00760138" w:rsidP="00EE2A8F">
            <w:pPr>
              <w:jc w:val="left"/>
            </w:pPr>
          </w:p>
          <w:p w14:paraId="7F6C6B01" w14:textId="77777777" w:rsidR="00760138" w:rsidRDefault="00760138" w:rsidP="00EE2A8F">
            <w:pPr>
              <w:jc w:val="left"/>
            </w:pPr>
          </w:p>
          <w:p w14:paraId="6D46D7E4" w14:textId="4BBBD1CC" w:rsidR="0040214B" w:rsidRDefault="00760138" w:rsidP="00EE2A8F">
            <w:pPr>
              <w:jc w:val="left"/>
            </w:pPr>
            <w:r>
              <w:rPr>
                <w:noProof/>
              </w:rPr>
              <w:drawing>
                <wp:inline distT="0" distB="0" distL="0" distR="0" wp14:anchorId="75F8B63E" wp14:editId="61746CB2">
                  <wp:extent cx="194503" cy="194503"/>
                  <wp:effectExtent l="0" t="0" r="0" b="0"/>
                  <wp:docPr id="677147039" name="Graphic 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p w14:paraId="7AADB81A" w14:textId="77777777" w:rsidR="0040214B" w:rsidRDefault="0040214B" w:rsidP="00EE2A8F">
            <w:pPr>
              <w:jc w:val="left"/>
            </w:pPr>
          </w:p>
          <w:p w14:paraId="49C5E9A2" w14:textId="2913C07D" w:rsidR="0040214B" w:rsidRDefault="0040214B" w:rsidP="00EE2A8F">
            <w:pPr>
              <w:jc w:val="left"/>
            </w:pPr>
          </w:p>
        </w:tc>
        <w:tc>
          <w:tcPr>
            <w:tcW w:w="4692" w:type="pct"/>
            <w:shd w:val="clear" w:color="auto" w:fill="auto"/>
          </w:tcPr>
          <w:p w14:paraId="4B5C6608" w14:textId="4343077C" w:rsidR="00EE2A8F" w:rsidRPr="00EE2A8F" w:rsidRDefault="00EE2A8F" w:rsidP="00EE2A8F">
            <w:pPr>
              <w:pStyle w:val="TipText"/>
              <w:cnfStyle w:val="000000000000" w:firstRow="0" w:lastRow="0" w:firstColumn="0" w:lastColumn="0" w:oddVBand="0" w:evenVBand="0" w:oddHBand="0" w:evenHBand="0" w:firstRowFirstColumn="0" w:firstRowLastColumn="0" w:lastRowFirstColumn="0" w:lastRowLastColumn="0"/>
              <w:rPr>
                <w:b/>
                <w:bCs/>
                <w:lang w:val="en-IN"/>
              </w:rPr>
            </w:pPr>
            <w:r w:rsidRPr="00EE2A8F">
              <w:rPr>
                <w:b/>
                <w:bCs/>
                <w:lang w:val="en-IN"/>
              </w:rPr>
              <w:lastRenderedPageBreak/>
              <w:t>DEVELOPMENT ENVIRONMENT</w:t>
            </w:r>
          </w:p>
          <w:p w14:paraId="00417DFF" w14:textId="669EBD4E" w:rsidR="00EE2A8F" w:rsidRPr="00EE2A8F" w:rsidRDefault="00EE2A8F" w:rsidP="00EE2A8F">
            <w:pPr>
              <w:pStyle w:val="ListBullet"/>
              <w:cnfStyle w:val="000000000000" w:firstRow="0" w:lastRow="0" w:firstColumn="0" w:lastColumn="0" w:oddVBand="0" w:evenVBand="0" w:oddHBand="0" w:evenHBand="0" w:firstRowFirstColumn="0" w:firstRowLastColumn="0" w:lastRowFirstColumn="0" w:lastRowLastColumn="0"/>
              <w:rPr>
                <w:lang w:val="en-IN"/>
              </w:rPr>
            </w:pPr>
            <w:r w:rsidRPr="00EE2A8F">
              <w:rPr>
                <w:lang w:val="en-IN"/>
              </w:rPr>
              <w:t>VS Code</w:t>
            </w:r>
          </w:p>
          <w:p w14:paraId="6B8B494B" w14:textId="77777777" w:rsidR="00EE2A8F" w:rsidRPr="00EE2A8F" w:rsidRDefault="00EE2A8F" w:rsidP="00EE2A8F">
            <w:pPr>
              <w:pStyle w:val="TipText"/>
              <w:cnfStyle w:val="000000000000" w:firstRow="0" w:lastRow="0" w:firstColumn="0" w:lastColumn="0" w:oddVBand="0" w:evenVBand="0" w:oddHBand="0" w:evenHBand="0" w:firstRowFirstColumn="0" w:firstRowLastColumn="0" w:lastRowFirstColumn="0" w:lastRowLastColumn="0"/>
              <w:rPr>
                <w:b/>
                <w:bCs/>
                <w:lang w:val="en-IN"/>
              </w:rPr>
            </w:pPr>
          </w:p>
          <w:p w14:paraId="5987C226" w14:textId="6DEE92AD" w:rsidR="00EE2A8F" w:rsidRPr="00EE2A8F" w:rsidRDefault="00EE2A8F" w:rsidP="00EE2A8F">
            <w:pPr>
              <w:pStyle w:val="TipText"/>
              <w:cnfStyle w:val="000000000000" w:firstRow="0" w:lastRow="0" w:firstColumn="0" w:lastColumn="0" w:oddVBand="0" w:evenVBand="0" w:oddHBand="0" w:evenHBand="0" w:firstRowFirstColumn="0" w:firstRowLastColumn="0" w:lastRowFirstColumn="0" w:lastRowLastColumn="0"/>
              <w:rPr>
                <w:b/>
                <w:bCs/>
                <w:lang w:val="en-IN"/>
              </w:rPr>
            </w:pPr>
            <w:r w:rsidRPr="00EE2A8F">
              <w:rPr>
                <w:b/>
                <w:bCs/>
                <w:lang w:val="en-IN"/>
              </w:rPr>
              <w:t xml:space="preserve"> </w:t>
            </w:r>
            <w:r w:rsidRPr="00EE2A8F">
              <w:rPr>
                <w:b/>
                <w:bCs/>
                <w:lang w:val="en-IN"/>
              </w:rPr>
              <w:t>FRONTEND DEVELOPMENT</w:t>
            </w:r>
          </w:p>
          <w:p w14:paraId="4830166D" w14:textId="6D534035" w:rsidR="00EE2A8F" w:rsidRPr="00EE2A8F" w:rsidRDefault="00EE2A8F" w:rsidP="00EE2A8F">
            <w:pPr>
              <w:pStyle w:val="ListBullet"/>
              <w:cnfStyle w:val="000000000000" w:firstRow="0" w:lastRow="0" w:firstColumn="0" w:lastColumn="0" w:oddVBand="0" w:evenVBand="0" w:oddHBand="0" w:evenHBand="0" w:firstRowFirstColumn="0" w:firstRowLastColumn="0" w:lastRowFirstColumn="0" w:lastRowLastColumn="0"/>
              <w:rPr>
                <w:lang w:val="en-IN"/>
              </w:rPr>
            </w:pPr>
            <w:r w:rsidRPr="00EE2A8F">
              <w:rPr>
                <w:lang w:val="en-IN"/>
              </w:rPr>
              <w:t>HTML5 &amp; CSS3</w:t>
            </w:r>
          </w:p>
          <w:p w14:paraId="77D93FA4" w14:textId="4AEDDC2F" w:rsidR="00EE2A8F" w:rsidRPr="00EE2A8F" w:rsidRDefault="00EE2A8F" w:rsidP="00EE2A8F">
            <w:pPr>
              <w:pStyle w:val="ListBullet"/>
              <w:cnfStyle w:val="000000000000" w:firstRow="0" w:lastRow="0" w:firstColumn="0" w:lastColumn="0" w:oddVBand="0" w:evenVBand="0" w:oddHBand="0" w:evenHBand="0" w:firstRowFirstColumn="0" w:firstRowLastColumn="0" w:lastRowFirstColumn="0" w:lastRowLastColumn="0"/>
              <w:rPr>
                <w:lang w:val="en-IN"/>
              </w:rPr>
            </w:pPr>
            <w:r w:rsidRPr="00EE2A8F">
              <w:rPr>
                <w:lang w:val="en-IN"/>
              </w:rPr>
              <w:t>JavaScript</w:t>
            </w:r>
          </w:p>
          <w:p w14:paraId="094B6D52" w14:textId="432F44B0" w:rsidR="00EE2A8F" w:rsidRPr="00EE2A8F" w:rsidRDefault="00EE2A8F" w:rsidP="00EE2A8F">
            <w:pPr>
              <w:pStyle w:val="ListBullet"/>
              <w:cnfStyle w:val="000000000000" w:firstRow="0" w:lastRow="0" w:firstColumn="0" w:lastColumn="0" w:oddVBand="0" w:evenVBand="0" w:oddHBand="0" w:evenHBand="0" w:firstRowFirstColumn="0" w:firstRowLastColumn="0" w:lastRowFirstColumn="0" w:lastRowLastColumn="0"/>
              <w:rPr>
                <w:lang w:val="en-IN"/>
              </w:rPr>
            </w:pPr>
            <w:r w:rsidRPr="00EE2A8F">
              <w:rPr>
                <w:lang w:val="en-IN"/>
              </w:rPr>
              <w:t>React.js</w:t>
            </w:r>
          </w:p>
          <w:p w14:paraId="78DD4FB0" w14:textId="14CE154E" w:rsidR="00EE2A8F" w:rsidRPr="00EE2A8F" w:rsidRDefault="00EE2A8F" w:rsidP="00EE2A8F">
            <w:pPr>
              <w:pStyle w:val="ListBullet"/>
              <w:cnfStyle w:val="000000000000" w:firstRow="0" w:lastRow="0" w:firstColumn="0" w:lastColumn="0" w:oddVBand="0" w:evenVBand="0" w:oddHBand="0" w:evenHBand="0" w:firstRowFirstColumn="0" w:firstRowLastColumn="0" w:lastRowFirstColumn="0" w:lastRowLastColumn="0"/>
              <w:rPr>
                <w:lang w:val="en-IN"/>
              </w:rPr>
            </w:pPr>
            <w:r w:rsidRPr="00EE2A8F">
              <w:rPr>
                <w:lang w:val="en-IN"/>
              </w:rPr>
              <w:t>Bootstrap</w:t>
            </w:r>
          </w:p>
          <w:p w14:paraId="48BD15B6" w14:textId="77777777" w:rsidR="00EE2A8F" w:rsidRDefault="00EE2A8F" w:rsidP="00EE2A8F">
            <w:pPr>
              <w:pStyle w:val="TipText"/>
              <w:cnfStyle w:val="000000000000" w:firstRow="0" w:lastRow="0" w:firstColumn="0" w:lastColumn="0" w:oddVBand="0" w:evenVBand="0" w:oddHBand="0" w:evenHBand="0" w:firstRowFirstColumn="0" w:firstRowLastColumn="0" w:lastRowFirstColumn="0" w:lastRowLastColumn="0"/>
              <w:rPr>
                <w:b/>
                <w:bCs/>
                <w:lang w:val="en-IN"/>
              </w:rPr>
            </w:pPr>
          </w:p>
          <w:p w14:paraId="0B76B53D" w14:textId="1A9637DC" w:rsidR="00EE2A8F" w:rsidRPr="00EE2A8F" w:rsidRDefault="00EE2A8F" w:rsidP="00EE2A8F">
            <w:pPr>
              <w:pStyle w:val="TipText"/>
              <w:cnfStyle w:val="000000000000" w:firstRow="0" w:lastRow="0" w:firstColumn="0" w:lastColumn="0" w:oddVBand="0" w:evenVBand="0" w:oddHBand="0" w:evenHBand="0" w:firstRowFirstColumn="0" w:firstRowLastColumn="0" w:lastRowFirstColumn="0" w:lastRowLastColumn="0"/>
              <w:rPr>
                <w:b/>
                <w:bCs/>
                <w:lang w:val="en-IN"/>
              </w:rPr>
            </w:pPr>
            <w:r w:rsidRPr="00EE2A8F">
              <w:rPr>
                <w:b/>
                <w:bCs/>
                <w:lang w:val="en-IN"/>
              </w:rPr>
              <w:t>BACKEND DEVELOPMENT</w:t>
            </w:r>
          </w:p>
          <w:p w14:paraId="5FB68CAB" w14:textId="65789741" w:rsidR="00EE2A8F" w:rsidRPr="00EE2A8F" w:rsidRDefault="00EE2A8F" w:rsidP="0040214B">
            <w:pPr>
              <w:pStyle w:val="ListBullet"/>
              <w:cnfStyle w:val="000000000000" w:firstRow="0" w:lastRow="0" w:firstColumn="0" w:lastColumn="0" w:oddVBand="0" w:evenVBand="0" w:oddHBand="0" w:evenHBand="0" w:firstRowFirstColumn="0" w:firstRowLastColumn="0" w:lastRowFirstColumn="0" w:lastRowLastColumn="0"/>
              <w:rPr>
                <w:lang w:val="en-IN"/>
              </w:rPr>
            </w:pPr>
            <w:r w:rsidRPr="00EE2A8F">
              <w:rPr>
                <w:lang w:val="en-IN"/>
              </w:rPr>
              <w:t>Node.js</w:t>
            </w:r>
          </w:p>
          <w:p w14:paraId="793F6937" w14:textId="09979E78" w:rsidR="00EE2A8F" w:rsidRPr="00EE2A8F" w:rsidRDefault="00EE2A8F" w:rsidP="0040214B">
            <w:pPr>
              <w:pStyle w:val="ListBullet"/>
              <w:cnfStyle w:val="000000000000" w:firstRow="0" w:lastRow="0" w:firstColumn="0" w:lastColumn="0" w:oddVBand="0" w:evenVBand="0" w:oddHBand="0" w:evenHBand="0" w:firstRowFirstColumn="0" w:firstRowLastColumn="0" w:lastRowFirstColumn="0" w:lastRowLastColumn="0"/>
              <w:rPr>
                <w:lang w:val="en-IN"/>
              </w:rPr>
            </w:pPr>
            <w:r w:rsidRPr="00EE2A8F">
              <w:rPr>
                <w:lang w:val="en-IN"/>
              </w:rPr>
              <w:t>Express.js</w:t>
            </w:r>
          </w:p>
          <w:p w14:paraId="10B44ECE" w14:textId="73340617" w:rsidR="00EE2A8F" w:rsidRPr="00EE2A8F" w:rsidRDefault="00EE2A8F" w:rsidP="00EE2A8F">
            <w:pPr>
              <w:pStyle w:val="TipText"/>
              <w:cnfStyle w:val="000000000000" w:firstRow="0" w:lastRow="0" w:firstColumn="0" w:lastColumn="0" w:oddVBand="0" w:evenVBand="0" w:oddHBand="0" w:evenHBand="0" w:firstRowFirstColumn="0" w:firstRowLastColumn="0" w:lastRowFirstColumn="0" w:lastRowLastColumn="0"/>
              <w:rPr>
                <w:b/>
                <w:bCs/>
                <w:lang w:val="en-IN"/>
              </w:rPr>
            </w:pPr>
            <w:r w:rsidRPr="00EE2A8F">
              <w:rPr>
                <w:b/>
                <w:bCs/>
                <w:lang w:val="en-IN"/>
              </w:rPr>
              <w:t xml:space="preserve">  </w:t>
            </w:r>
          </w:p>
          <w:p w14:paraId="703FF6FF" w14:textId="77777777" w:rsidR="00EE2A8F" w:rsidRPr="00EE2A8F" w:rsidRDefault="00EE2A8F" w:rsidP="00EE2A8F">
            <w:pPr>
              <w:pStyle w:val="TipText"/>
              <w:cnfStyle w:val="000000000000" w:firstRow="0" w:lastRow="0" w:firstColumn="0" w:lastColumn="0" w:oddVBand="0" w:evenVBand="0" w:oddHBand="0" w:evenHBand="0" w:firstRowFirstColumn="0" w:firstRowLastColumn="0" w:lastRowFirstColumn="0" w:lastRowLastColumn="0"/>
              <w:rPr>
                <w:b/>
                <w:bCs/>
                <w:lang w:val="en-IN"/>
              </w:rPr>
            </w:pPr>
          </w:p>
          <w:p w14:paraId="60F37D63" w14:textId="63C672BE" w:rsidR="00EE2A8F" w:rsidRPr="00EE2A8F" w:rsidRDefault="0040214B" w:rsidP="00EE2A8F">
            <w:pPr>
              <w:pStyle w:val="TipText"/>
              <w:cnfStyle w:val="000000000000" w:firstRow="0" w:lastRow="0" w:firstColumn="0" w:lastColumn="0" w:oddVBand="0" w:evenVBand="0" w:oddHBand="0" w:evenHBand="0" w:firstRowFirstColumn="0" w:firstRowLastColumn="0" w:lastRowFirstColumn="0" w:lastRowLastColumn="0"/>
              <w:rPr>
                <w:b/>
                <w:bCs/>
                <w:lang w:val="en-IN"/>
              </w:rPr>
            </w:pPr>
            <w:r w:rsidRPr="00EE2A8F">
              <w:rPr>
                <w:b/>
                <w:bCs/>
                <w:lang w:val="en-IN"/>
              </w:rPr>
              <w:t>DATABASE</w:t>
            </w:r>
          </w:p>
          <w:p w14:paraId="354E6CA6" w14:textId="7A06EF4B" w:rsidR="00EE2A8F" w:rsidRPr="00EE2A8F" w:rsidRDefault="00EE2A8F" w:rsidP="0040214B">
            <w:pPr>
              <w:pStyle w:val="ListBullet"/>
              <w:cnfStyle w:val="000000000000" w:firstRow="0" w:lastRow="0" w:firstColumn="0" w:lastColumn="0" w:oddVBand="0" w:evenVBand="0" w:oddHBand="0" w:evenHBand="0" w:firstRowFirstColumn="0" w:firstRowLastColumn="0" w:lastRowFirstColumn="0" w:lastRowLastColumn="0"/>
              <w:rPr>
                <w:lang w:val="en-IN"/>
              </w:rPr>
            </w:pPr>
            <w:r w:rsidRPr="00EE2A8F">
              <w:rPr>
                <w:lang w:val="en-IN"/>
              </w:rPr>
              <w:t>MongoDB</w:t>
            </w:r>
          </w:p>
          <w:p w14:paraId="261358DA" w14:textId="0DE77FDA" w:rsidR="00EE2A8F" w:rsidRDefault="00EE2A8F" w:rsidP="0040214B">
            <w:pPr>
              <w:pStyle w:val="ListBullet"/>
              <w:cnfStyle w:val="000000000000" w:firstRow="0" w:lastRow="0" w:firstColumn="0" w:lastColumn="0" w:oddVBand="0" w:evenVBand="0" w:oddHBand="0" w:evenHBand="0" w:firstRowFirstColumn="0" w:firstRowLastColumn="0" w:lastRowFirstColumn="0" w:lastRowLastColumn="0"/>
              <w:rPr>
                <w:lang w:val="en-IN"/>
              </w:rPr>
            </w:pPr>
            <w:r w:rsidRPr="00EE2A8F">
              <w:rPr>
                <w:lang w:val="en-IN"/>
              </w:rPr>
              <w:t>Mongoose</w:t>
            </w:r>
          </w:p>
          <w:p w14:paraId="758FA8AB" w14:textId="77777777" w:rsidR="0040214B" w:rsidRPr="00EE2A8F" w:rsidRDefault="0040214B" w:rsidP="0040214B">
            <w:pPr>
              <w:pStyle w:val="ListBullet"/>
              <w:numPr>
                <w:ilvl w:val="0"/>
                <w:numId w:val="0"/>
              </w:numPr>
              <w:ind w:left="432"/>
              <w:cnfStyle w:val="000000000000" w:firstRow="0" w:lastRow="0" w:firstColumn="0" w:lastColumn="0" w:oddVBand="0" w:evenVBand="0" w:oddHBand="0" w:evenHBand="0" w:firstRowFirstColumn="0" w:firstRowLastColumn="0" w:lastRowFirstColumn="0" w:lastRowLastColumn="0"/>
              <w:rPr>
                <w:lang w:val="en-IN"/>
              </w:rPr>
            </w:pPr>
          </w:p>
          <w:p w14:paraId="4F44771D" w14:textId="4F576784" w:rsidR="00EE2A8F" w:rsidRPr="00EE2A8F" w:rsidRDefault="0040214B" w:rsidP="00EE2A8F">
            <w:pPr>
              <w:pStyle w:val="TipText"/>
              <w:cnfStyle w:val="000000000000" w:firstRow="0" w:lastRow="0" w:firstColumn="0" w:lastColumn="0" w:oddVBand="0" w:evenVBand="0" w:oddHBand="0" w:evenHBand="0" w:firstRowFirstColumn="0" w:firstRowLastColumn="0" w:lastRowFirstColumn="0" w:lastRowLastColumn="0"/>
              <w:rPr>
                <w:b/>
                <w:bCs/>
                <w:lang w:val="en-IN"/>
              </w:rPr>
            </w:pPr>
            <w:r w:rsidRPr="00EE2A8F">
              <w:rPr>
                <w:b/>
                <w:bCs/>
                <w:lang w:val="en-IN"/>
              </w:rPr>
              <w:t>AUTHENTICATION &amp; AUTHORIZATION</w:t>
            </w:r>
          </w:p>
          <w:p w14:paraId="11E6B095" w14:textId="0F39225E" w:rsidR="00EE2A8F" w:rsidRPr="00EE2A8F" w:rsidRDefault="00EE2A8F" w:rsidP="0040214B">
            <w:pPr>
              <w:pStyle w:val="ListBullet"/>
              <w:cnfStyle w:val="000000000000" w:firstRow="0" w:lastRow="0" w:firstColumn="0" w:lastColumn="0" w:oddVBand="0" w:evenVBand="0" w:oddHBand="0" w:evenHBand="0" w:firstRowFirstColumn="0" w:firstRowLastColumn="0" w:lastRowFirstColumn="0" w:lastRowLastColumn="0"/>
              <w:rPr>
                <w:lang w:val="en-IN"/>
              </w:rPr>
            </w:pPr>
            <w:r w:rsidRPr="00EE2A8F">
              <w:rPr>
                <w:lang w:val="en-IN"/>
              </w:rPr>
              <w:t>Passport.js</w:t>
            </w:r>
          </w:p>
          <w:p w14:paraId="5A10F4C2" w14:textId="77777777" w:rsidR="00EE2A8F" w:rsidRPr="00EE2A8F" w:rsidRDefault="00EE2A8F" w:rsidP="00EE2A8F">
            <w:pPr>
              <w:pStyle w:val="TipText"/>
              <w:cnfStyle w:val="000000000000" w:firstRow="0" w:lastRow="0" w:firstColumn="0" w:lastColumn="0" w:oddVBand="0" w:evenVBand="0" w:oddHBand="0" w:evenHBand="0" w:firstRowFirstColumn="0" w:firstRowLastColumn="0" w:lastRowFirstColumn="0" w:lastRowLastColumn="0"/>
              <w:rPr>
                <w:b/>
                <w:bCs/>
                <w:lang w:val="en-IN"/>
              </w:rPr>
            </w:pPr>
          </w:p>
          <w:p w14:paraId="578A8BE5" w14:textId="5BC0840C" w:rsidR="00EE2A8F" w:rsidRPr="00EE2A8F" w:rsidRDefault="0040214B" w:rsidP="00EE2A8F">
            <w:pPr>
              <w:pStyle w:val="TipText"/>
              <w:cnfStyle w:val="000000000000" w:firstRow="0" w:lastRow="0" w:firstColumn="0" w:lastColumn="0" w:oddVBand="0" w:evenVBand="0" w:oddHBand="0" w:evenHBand="0" w:firstRowFirstColumn="0" w:firstRowLastColumn="0" w:lastRowFirstColumn="0" w:lastRowLastColumn="0"/>
              <w:rPr>
                <w:b/>
                <w:bCs/>
                <w:lang w:val="en-IN"/>
              </w:rPr>
            </w:pPr>
            <w:r w:rsidRPr="00EE2A8F">
              <w:rPr>
                <w:b/>
                <w:bCs/>
                <w:lang w:val="en-IN"/>
              </w:rPr>
              <w:t>AI AND MACHINE LEARNING</w:t>
            </w:r>
          </w:p>
          <w:p w14:paraId="356041EC" w14:textId="1A0D9330" w:rsidR="00EE2A8F" w:rsidRPr="00EE2A8F" w:rsidRDefault="00EE2A8F" w:rsidP="0040214B">
            <w:pPr>
              <w:pStyle w:val="ListBullet"/>
              <w:cnfStyle w:val="000000000000" w:firstRow="0" w:lastRow="0" w:firstColumn="0" w:lastColumn="0" w:oddVBand="0" w:evenVBand="0" w:oddHBand="0" w:evenHBand="0" w:firstRowFirstColumn="0" w:firstRowLastColumn="0" w:lastRowFirstColumn="0" w:lastRowLastColumn="0"/>
              <w:rPr>
                <w:lang w:val="en-IN"/>
              </w:rPr>
            </w:pPr>
            <w:r w:rsidRPr="00EE2A8F">
              <w:rPr>
                <w:lang w:val="en-IN"/>
              </w:rPr>
              <w:t>TensorFlow.js</w:t>
            </w:r>
          </w:p>
          <w:p w14:paraId="1C18D4CD" w14:textId="2302024B" w:rsidR="00EE2A8F" w:rsidRPr="00EE2A8F" w:rsidRDefault="00EE2A8F" w:rsidP="0040214B">
            <w:pPr>
              <w:pStyle w:val="ListBullet"/>
              <w:cnfStyle w:val="000000000000" w:firstRow="0" w:lastRow="0" w:firstColumn="0" w:lastColumn="0" w:oddVBand="0" w:evenVBand="0" w:oddHBand="0" w:evenHBand="0" w:firstRowFirstColumn="0" w:firstRowLastColumn="0" w:lastRowFirstColumn="0" w:lastRowLastColumn="0"/>
              <w:rPr>
                <w:lang w:val="en-IN"/>
              </w:rPr>
            </w:pPr>
            <w:r w:rsidRPr="00EE2A8F">
              <w:rPr>
                <w:lang w:val="en-IN"/>
              </w:rPr>
              <w:t>Natural Language Toolkit (NLTK</w:t>
            </w:r>
          </w:p>
          <w:p w14:paraId="7FA8744A" w14:textId="77777777" w:rsidR="00EE2A8F" w:rsidRPr="00EE2A8F" w:rsidRDefault="00EE2A8F" w:rsidP="00EE2A8F">
            <w:pPr>
              <w:pStyle w:val="TipText"/>
              <w:cnfStyle w:val="000000000000" w:firstRow="0" w:lastRow="0" w:firstColumn="0" w:lastColumn="0" w:oddVBand="0" w:evenVBand="0" w:oddHBand="0" w:evenHBand="0" w:firstRowFirstColumn="0" w:firstRowLastColumn="0" w:lastRowFirstColumn="0" w:lastRowLastColumn="0"/>
              <w:rPr>
                <w:b/>
                <w:bCs/>
                <w:lang w:val="en-IN"/>
              </w:rPr>
            </w:pPr>
          </w:p>
          <w:p w14:paraId="7C824772" w14:textId="2FDF3052" w:rsidR="00EE2A8F" w:rsidRPr="00EE2A8F" w:rsidRDefault="0040214B" w:rsidP="00EE2A8F">
            <w:pPr>
              <w:pStyle w:val="TipText"/>
              <w:cnfStyle w:val="000000000000" w:firstRow="0" w:lastRow="0" w:firstColumn="0" w:lastColumn="0" w:oddVBand="0" w:evenVBand="0" w:oddHBand="0" w:evenHBand="0" w:firstRowFirstColumn="0" w:firstRowLastColumn="0" w:lastRowFirstColumn="0" w:lastRowLastColumn="0"/>
              <w:rPr>
                <w:b/>
                <w:bCs/>
                <w:lang w:val="en-IN"/>
              </w:rPr>
            </w:pPr>
            <w:r w:rsidRPr="00EE2A8F">
              <w:rPr>
                <w:b/>
                <w:bCs/>
                <w:lang w:val="en-IN"/>
              </w:rPr>
              <w:t>VERSION CONTROL &amp; COLLABORATION</w:t>
            </w:r>
          </w:p>
          <w:p w14:paraId="54806F2E" w14:textId="5275FDDD" w:rsidR="00EE2A8F" w:rsidRPr="00EE2A8F" w:rsidRDefault="00EE2A8F" w:rsidP="0040214B">
            <w:pPr>
              <w:pStyle w:val="ListBullet"/>
              <w:cnfStyle w:val="000000000000" w:firstRow="0" w:lastRow="0" w:firstColumn="0" w:lastColumn="0" w:oddVBand="0" w:evenVBand="0" w:oddHBand="0" w:evenHBand="0" w:firstRowFirstColumn="0" w:firstRowLastColumn="0" w:lastRowFirstColumn="0" w:lastRowLastColumn="0"/>
              <w:rPr>
                <w:lang w:val="en-IN"/>
              </w:rPr>
            </w:pPr>
            <w:r w:rsidRPr="00EE2A8F">
              <w:rPr>
                <w:lang w:val="en-IN"/>
              </w:rPr>
              <w:t>Git</w:t>
            </w:r>
          </w:p>
          <w:p w14:paraId="5E1D9F6F" w14:textId="1A117685" w:rsidR="00EE2A8F" w:rsidRPr="00EE2A8F" w:rsidRDefault="00EE2A8F" w:rsidP="0040214B">
            <w:pPr>
              <w:pStyle w:val="ListBullet"/>
              <w:cnfStyle w:val="000000000000" w:firstRow="0" w:lastRow="0" w:firstColumn="0" w:lastColumn="0" w:oddVBand="0" w:evenVBand="0" w:oddHBand="0" w:evenHBand="0" w:firstRowFirstColumn="0" w:firstRowLastColumn="0" w:lastRowFirstColumn="0" w:lastRowLastColumn="0"/>
              <w:rPr>
                <w:lang w:val="en-IN"/>
              </w:rPr>
            </w:pPr>
            <w:r w:rsidRPr="00EE2A8F">
              <w:rPr>
                <w:lang w:val="en-IN"/>
              </w:rPr>
              <w:t>GitHub</w:t>
            </w:r>
          </w:p>
          <w:p w14:paraId="317A4023" w14:textId="77777777" w:rsidR="00EE2A8F" w:rsidRPr="00EE2A8F" w:rsidRDefault="00EE2A8F" w:rsidP="00EE2A8F">
            <w:pPr>
              <w:pStyle w:val="TipText"/>
              <w:cnfStyle w:val="000000000000" w:firstRow="0" w:lastRow="0" w:firstColumn="0" w:lastColumn="0" w:oddVBand="0" w:evenVBand="0" w:oddHBand="0" w:evenHBand="0" w:firstRowFirstColumn="0" w:firstRowLastColumn="0" w:lastRowFirstColumn="0" w:lastRowLastColumn="0"/>
              <w:rPr>
                <w:b/>
                <w:bCs/>
                <w:lang w:val="en-IN"/>
              </w:rPr>
            </w:pPr>
          </w:p>
          <w:p w14:paraId="39FB5E40" w14:textId="6A791890" w:rsidR="00EE2A8F" w:rsidRPr="00EE2A8F" w:rsidRDefault="0040214B" w:rsidP="00EE2A8F">
            <w:pPr>
              <w:pStyle w:val="TipText"/>
              <w:cnfStyle w:val="000000000000" w:firstRow="0" w:lastRow="0" w:firstColumn="0" w:lastColumn="0" w:oddVBand="0" w:evenVBand="0" w:oddHBand="0" w:evenHBand="0" w:firstRowFirstColumn="0" w:firstRowLastColumn="0" w:lastRowFirstColumn="0" w:lastRowLastColumn="0"/>
              <w:rPr>
                <w:b/>
                <w:bCs/>
                <w:lang w:val="en-IN"/>
              </w:rPr>
            </w:pPr>
            <w:r w:rsidRPr="00EE2A8F">
              <w:rPr>
                <w:b/>
                <w:bCs/>
                <w:lang w:val="en-IN"/>
              </w:rPr>
              <w:t>TESTING</w:t>
            </w:r>
          </w:p>
          <w:p w14:paraId="01675A10" w14:textId="75AFEE04" w:rsidR="00EE2A8F" w:rsidRPr="00EE2A8F" w:rsidRDefault="00EE2A8F" w:rsidP="0040214B">
            <w:pPr>
              <w:pStyle w:val="ListBullet"/>
              <w:cnfStyle w:val="000000000000" w:firstRow="0" w:lastRow="0" w:firstColumn="0" w:lastColumn="0" w:oddVBand="0" w:evenVBand="0" w:oddHBand="0" w:evenHBand="0" w:firstRowFirstColumn="0" w:firstRowLastColumn="0" w:lastRowFirstColumn="0" w:lastRowLastColumn="0"/>
              <w:rPr>
                <w:lang w:val="en-IN"/>
              </w:rPr>
            </w:pPr>
            <w:r w:rsidRPr="00EE2A8F">
              <w:rPr>
                <w:lang w:val="en-IN"/>
              </w:rPr>
              <w:t>Jest</w:t>
            </w:r>
          </w:p>
          <w:p w14:paraId="37AB8C8B" w14:textId="50E6634B" w:rsidR="00EE2A8F" w:rsidRPr="00EE2A8F" w:rsidRDefault="00EE2A8F" w:rsidP="0040214B">
            <w:pPr>
              <w:pStyle w:val="ListBullet"/>
              <w:cnfStyle w:val="000000000000" w:firstRow="0" w:lastRow="0" w:firstColumn="0" w:lastColumn="0" w:oddVBand="0" w:evenVBand="0" w:oddHBand="0" w:evenHBand="0" w:firstRowFirstColumn="0" w:firstRowLastColumn="0" w:lastRowFirstColumn="0" w:lastRowLastColumn="0"/>
              <w:rPr>
                <w:lang w:val="en-IN"/>
              </w:rPr>
            </w:pPr>
            <w:r w:rsidRPr="00EE2A8F">
              <w:rPr>
                <w:lang w:val="en-IN"/>
              </w:rPr>
              <w:t>Cypress</w:t>
            </w:r>
          </w:p>
          <w:p w14:paraId="4B3B8AC9" w14:textId="77777777" w:rsidR="00EE2A8F" w:rsidRPr="00EE2A8F" w:rsidRDefault="00EE2A8F" w:rsidP="00EE2A8F">
            <w:pPr>
              <w:pStyle w:val="TipText"/>
              <w:cnfStyle w:val="000000000000" w:firstRow="0" w:lastRow="0" w:firstColumn="0" w:lastColumn="0" w:oddVBand="0" w:evenVBand="0" w:oddHBand="0" w:evenHBand="0" w:firstRowFirstColumn="0" w:firstRowLastColumn="0" w:lastRowFirstColumn="0" w:lastRowLastColumn="0"/>
              <w:rPr>
                <w:b/>
                <w:bCs/>
                <w:lang w:val="en-IN"/>
              </w:rPr>
            </w:pPr>
          </w:p>
          <w:p w14:paraId="46481623" w14:textId="4D299462" w:rsidR="00EE2A8F" w:rsidRPr="00EE2A8F" w:rsidRDefault="0040214B" w:rsidP="00EE2A8F">
            <w:pPr>
              <w:pStyle w:val="TipText"/>
              <w:cnfStyle w:val="000000000000" w:firstRow="0" w:lastRow="0" w:firstColumn="0" w:lastColumn="0" w:oddVBand="0" w:evenVBand="0" w:oddHBand="0" w:evenHBand="0" w:firstRowFirstColumn="0" w:firstRowLastColumn="0" w:lastRowFirstColumn="0" w:lastRowLastColumn="0"/>
              <w:rPr>
                <w:b/>
                <w:bCs/>
                <w:lang w:val="en-IN"/>
              </w:rPr>
            </w:pPr>
            <w:r w:rsidRPr="00EE2A8F">
              <w:rPr>
                <w:b/>
                <w:bCs/>
                <w:lang w:val="en-IN"/>
              </w:rPr>
              <w:t>DEPLOYMENT</w:t>
            </w:r>
          </w:p>
          <w:p w14:paraId="7316007E" w14:textId="159DD2A2" w:rsidR="00EE2A8F" w:rsidRPr="00EE2A8F" w:rsidRDefault="00EE2A8F" w:rsidP="0040214B">
            <w:pPr>
              <w:pStyle w:val="ListBullet"/>
              <w:cnfStyle w:val="000000000000" w:firstRow="0" w:lastRow="0" w:firstColumn="0" w:lastColumn="0" w:oddVBand="0" w:evenVBand="0" w:oddHBand="0" w:evenHBand="0" w:firstRowFirstColumn="0" w:firstRowLastColumn="0" w:lastRowFirstColumn="0" w:lastRowLastColumn="0"/>
              <w:rPr>
                <w:lang w:val="en-IN"/>
              </w:rPr>
            </w:pPr>
            <w:r w:rsidRPr="00EE2A8F">
              <w:rPr>
                <w:lang w:val="en-IN"/>
              </w:rPr>
              <w:t>Heroku</w:t>
            </w:r>
          </w:p>
          <w:p w14:paraId="2E36CB71" w14:textId="7A01DE50" w:rsidR="00EE2A8F" w:rsidRPr="0040214B" w:rsidRDefault="00EE2A8F" w:rsidP="00EE2A8F">
            <w:pPr>
              <w:pStyle w:val="ListBullet"/>
              <w:cnfStyle w:val="000000000000" w:firstRow="0" w:lastRow="0" w:firstColumn="0" w:lastColumn="0" w:oddVBand="0" w:evenVBand="0" w:oddHBand="0" w:evenHBand="0" w:firstRowFirstColumn="0" w:firstRowLastColumn="0" w:lastRowFirstColumn="0" w:lastRowLastColumn="0"/>
              <w:rPr>
                <w:lang w:val="en-IN"/>
              </w:rPr>
            </w:pPr>
            <w:r w:rsidRPr="00EE2A8F">
              <w:rPr>
                <w:lang w:val="en-IN"/>
              </w:rPr>
              <w:t>Netlify</w:t>
            </w:r>
          </w:p>
          <w:p w14:paraId="072787E5" w14:textId="46E41FBC" w:rsidR="00EE2A8F" w:rsidRPr="00EE2A8F" w:rsidRDefault="0040214B" w:rsidP="00EE2A8F">
            <w:pPr>
              <w:pStyle w:val="TipText"/>
              <w:cnfStyle w:val="000000000000" w:firstRow="0" w:lastRow="0" w:firstColumn="0" w:lastColumn="0" w:oddVBand="0" w:evenVBand="0" w:oddHBand="0" w:evenHBand="0" w:firstRowFirstColumn="0" w:firstRowLastColumn="0" w:lastRowFirstColumn="0" w:lastRowLastColumn="0"/>
              <w:rPr>
                <w:b/>
                <w:bCs/>
                <w:lang w:val="en-IN"/>
              </w:rPr>
            </w:pPr>
            <w:r w:rsidRPr="00EE2A8F">
              <w:rPr>
                <w:b/>
                <w:bCs/>
                <w:lang w:val="en-IN"/>
              </w:rPr>
              <w:lastRenderedPageBreak/>
              <w:t>API DEVELOPMENT &amp; TESTING</w:t>
            </w:r>
          </w:p>
          <w:p w14:paraId="7A4D92E3" w14:textId="035BABD8" w:rsidR="00EE2A8F" w:rsidRPr="00EE2A8F" w:rsidRDefault="00EE2A8F" w:rsidP="00760138">
            <w:pPr>
              <w:pStyle w:val="ListBullet"/>
              <w:cnfStyle w:val="000000000000" w:firstRow="0" w:lastRow="0" w:firstColumn="0" w:lastColumn="0" w:oddVBand="0" w:evenVBand="0" w:oddHBand="0" w:evenHBand="0" w:firstRowFirstColumn="0" w:firstRowLastColumn="0" w:lastRowFirstColumn="0" w:lastRowLastColumn="0"/>
              <w:rPr>
                <w:lang w:val="en-IN"/>
              </w:rPr>
            </w:pPr>
            <w:r w:rsidRPr="00EE2A8F">
              <w:rPr>
                <w:lang w:val="en-IN"/>
              </w:rPr>
              <w:t>Postman</w:t>
            </w:r>
          </w:p>
          <w:p w14:paraId="0D09030F" w14:textId="77777777" w:rsidR="00EE2A8F" w:rsidRPr="00EE2A8F" w:rsidRDefault="00EE2A8F" w:rsidP="00EE2A8F">
            <w:pPr>
              <w:pStyle w:val="TipText"/>
              <w:cnfStyle w:val="000000000000" w:firstRow="0" w:lastRow="0" w:firstColumn="0" w:lastColumn="0" w:oddVBand="0" w:evenVBand="0" w:oddHBand="0" w:evenHBand="0" w:firstRowFirstColumn="0" w:firstRowLastColumn="0" w:lastRowFirstColumn="0" w:lastRowLastColumn="0"/>
              <w:rPr>
                <w:b/>
                <w:bCs/>
                <w:lang w:val="en-IN"/>
              </w:rPr>
            </w:pPr>
          </w:p>
          <w:p w14:paraId="2DC6FBD7" w14:textId="5CBA9CD0" w:rsidR="00EE2A8F" w:rsidRPr="00EE2A8F" w:rsidRDefault="00EE2A8F" w:rsidP="00EE2A8F">
            <w:pPr>
              <w:pStyle w:val="TipText"/>
              <w:cnfStyle w:val="000000000000" w:firstRow="0" w:lastRow="0" w:firstColumn="0" w:lastColumn="0" w:oddVBand="0" w:evenVBand="0" w:oddHBand="0" w:evenHBand="0" w:firstRowFirstColumn="0" w:firstRowLastColumn="0" w:lastRowFirstColumn="0" w:lastRowLastColumn="0"/>
              <w:rPr>
                <w:b/>
                <w:bCs/>
                <w:lang w:val="en-IN"/>
              </w:rPr>
            </w:pPr>
            <w:r w:rsidRPr="00EE2A8F">
              <w:rPr>
                <w:b/>
                <w:bCs/>
                <w:lang w:val="en-IN"/>
              </w:rPr>
              <w:t>Project Management &amp; Documentation</w:t>
            </w:r>
          </w:p>
          <w:p w14:paraId="468C8D83" w14:textId="76C5C7E1" w:rsidR="00EE2A8F" w:rsidRPr="00EE2A8F" w:rsidRDefault="0040214B" w:rsidP="0040214B">
            <w:pPr>
              <w:pStyle w:val="ListBullet"/>
              <w:cnfStyle w:val="000000000000" w:firstRow="0" w:lastRow="0" w:firstColumn="0" w:lastColumn="0" w:oddVBand="0" w:evenVBand="0" w:oddHBand="0" w:evenHBand="0" w:firstRowFirstColumn="0" w:firstRowLastColumn="0" w:lastRowFirstColumn="0" w:lastRowLastColumn="0"/>
              <w:rPr>
                <w:lang w:val="en-IN"/>
              </w:rPr>
            </w:pPr>
            <w:r>
              <w:rPr>
                <w:lang w:val="en-IN"/>
              </w:rPr>
              <w:t>MS Word</w:t>
            </w:r>
            <w:r w:rsidR="00EE2A8F" w:rsidRPr="00EE2A8F">
              <w:rPr>
                <w:lang w:val="en-IN"/>
              </w:rPr>
              <w:t xml:space="preserve"> </w:t>
            </w:r>
          </w:p>
          <w:p w14:paraId="22D39AD1" w14:textId="3E0E27EC" w:rsidR="00EE2A8F" w:rsidRPr="00EE2A8F" w:rsidRDefault="00EE2A8F" w:rsidP="0040214B">
            <w:pPr>
              <w:pStyle w:val="ListBullet"/>
              <w:cnfStyle w:val="000000000000" w:firstRow="0" w:lastRow="0" w:firstColumn="0" w:lastColumn="0" w:oddVBand="0" w:evenVBand="0" w:oddHBand="0" w:evenHBand="0" w:firstRowFirstColumn="0" w:firstRowLastColumn="0" w:lastRowFirstColumn="0" w:lastRowLastColumn="0"/>
              <w:rPr>
                <w:lang w:val="en-IN"/>
              </w:rPr>
            </w:pPr>
            <w:r w:rsidRPr="00EE2A8F">
              <w:rPr>
                <w:lang w:val="en-IN"/>
              </w:rPr>
              <w:t>Notion</w:t>
            </w:r>
          </w:p>
          <w:p w14:paraId="43F79357" w14:textId="4691D042" w:rsidR="00EE2A8F" w:rsidRDefault="00EE2A8F" w:rsidP="00EE2A8F">
            <w:pPr>
              <w:pStyle w:val="ListBullet"/>
              <w:cnfStyle w:val="000000000000" w:firstRow="0" w:lastRow="0" w:firstColumn="0" w:lastColumn="0" w:oddVBand="0" w:evenVBand="0" w:oddHBand="0" w:evenHBand="0" w:firstRowFirstColumn="0" w:firstRowLastColumn="0" w:lastRowFirstColumn="0" w:lastRowLastColumn="0"/>
              <w:rPr>
                <w:lang w:val="en-IN"/>
              </w:rPr>
            </w:pPr>
            <w:r w:rsidRPr="00EE2A8F">
              <w:rPr>
                <w:lang w:val="en-IN"/>
              </w:rPr>
              <w:t>Google Docs</w:t>
            </w:r>
          </w:p>
          <w:p w14:paraId="11DC78DA" w14:textId="77777777" w:rsidR="00760138" w:rsidRPr="00760138" w:rsidRDefault="00760138" w:rsidP="00760138">
            <w:pPr>
              <w:pStyle w:val="ListBullet"/>
              <w:numPr>
                <w:ilvl w:val="0"/>
                <w:numId w:val="0"/>
              </w:numPr>
              <w:ind w:left="432"/>
              <w:cnfStyle w:val="000000000000" w:firstRow="0" w:lastRow="0" w:firstColumn="0" w:lastColumn="0" w:oddVBand="0" w:evenVBand="0" w:oddHBand="0" w:evenHBand="0" w:firstRowFirstColumn="0" w:firstRowLastColumn="0" w:lastRowFirstColumn="0" w:lastRowLastColumn="0"/>
              <w:rPr>
                <w:lang w:val="en-IN"/>
              </w:rPr>
            </w:pPr>
          </w:p>
          <w:p w14:paraId="0BDC5C95" w14:textId="6E742498" w:rsidR="00EE2A8F" w:rsidRPr="00EE2A8F" w:rsidRDefault="00760138" w:rsidP="00EE2A8F">
            <w:pPr>
              <w:pStyle w:val="TipText"/>
              <w:cnfStyle w:val="000000000000" w:firstRow="0" w:lastRow="0" w:firstColumn="0" w:lastColumn="0" w:oddVBand="0" w:evenVBand="0" w:oddHBand="0" w:evenHBand="0" w:firstRowFirstColumn="0" w:firstRowLastColumn="0" w:lastRowFirstColumn="0" w:lastRowLastColumn="0"/>
              <w:rPr>
                <w:b/>
                <w:bCs/>
                <w:lang w:val="en-IN"/>
              </w:rPr>
            </w:pPr>
            <w:r w:rsidRPr="00EE2A8F">
              <w:rPr>
                <w:b/>
                <w:bCs/>
                <w:lang w:val="en-IN"/>
              </w:rPr>
              <w:t>ADDITIONAL FREE LEARNING RESOURCES</w:t>
            </w:r>
          </w:p>
          <w:p w14:paraId="1FD869CB" w14:textId="12BC9898" w:rsidR="00EE2A8F" w:rsidRPr="00EE2A8F" w:rsidRDefault="00EE2A8F" w:rsidP="00760138">
            <w:pPr>
              <w:pStyle w:val="ListBullet"/>
              <w:cnfStyle w:val="000000000000" w:firstRow="0" w:lastRow="0" w:firstColumn="0" w:lastColumn="0" w:oddVBand="0" w:evenVBand="0" w:oddHBand="0" w:evenHBand="0" w:firstRowFirstColumn="0" w:firstRowLastColumn="0" w:lastRowFirstColumn="0" w:lastRowLastColumn="0"/>
              <w:rPr>
                <w:lang w:val="en-IN"/>
              </w:rPr>
            </w:pPr>
            <w:r w:rsidRPr="00EE2A8F">
              <w:rPr>
                <w:lang w:val="en-IN"/>
              </w:rPr>
              <w:t>MDN Web Doc</w:t>
            </w:r>
            <w:r w:rsidR="00760138">
              <w:rPr>
                <w:lang w:val="en-IN"/>
              </w:rPr>
              <w:t>s</w:t>
            </w:r>
          </w:p>
          <w:p w14:paraId="48A0B9B4" w14:textId="10737F91" w:rsidR="005D4DC9" w:rsidRDefault="005D4DC9" w:rsidP="00EE2A8F">
            <w:pPr>
              <w:pStyle w:val="TipText"/>
              <w:cnfStyle w:val="000000000000" w:firstRow="0" w:lastRow="0" w:firstColumn="0" w:lastColumn="0" w:oddVBand="0" w:evenVBand="0" w:oddHBand="0" w:evenHBand="0" w:firstRowFirstColumn="0" w:firstRowLastColumn="0" w:lastRowFirstColumn="0" w:lastRowLastColumn="0"/>
            </w:pPr>
          </w:p>
        </w:tc>
      </w:tr>
    </w:tbl>
    <w:p w14:paraId="16104358" w14:textId="77777777" w:rsidR="003312ED" w:rsidRDefault="003312ED"/>
    <w:p w14:paraId="33D5F03B" w14:textId="066ABF5A" w:rsidR="003312ED" w:rsidRDefault="00F949D2">
      <w:pPr>
        <w:pStyle w:val="Heading2"/>
      </w:pPr>
      <w:r>
        <w:t>PROJECT STAKEHOLDERS &amp; CUSTOMERS</w:t>
      </w:r>
    </w:p>
    <w:tbl>
      <w:tblPr>
        <w:tblStyle w:val="TipTable"/>
        <w:tblW w:w="4290" w:type="pct"/>
        <w:tblLook w:val="04A0" w:firstRow="1" w:lastRow="0" w:firstColumn="1" w:lastColumn="0" w:noHBand="0" w:noVBand="1"/>
        <w:tblDescription w:val="Layout table"/>
      </w:tblPr>
      <w:tblGrid>
        <w:gridCol w:w="495"/>
        <w:gridCol w:w="7536"/>
      </w:tblGrid>
      <w:tr w:rsidR="005D4DC9" w14:paraId="2A3BC274" w14:textId="77777777" w:rsidTr="00760138">
        <w:trPr>
          <w:trHeight w:val="332"/>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316DD117" w14:textId="77777777" w:rsidR="005D4DC9" w:rsidRDefault="000B4CCC" w:rsidP="007664E8">
            <w:r>
              <w:rPr>
                <w:noProof/>
              </w:rPr>
              <w:drawing>
                <wp:inline distT="0" distB="0" distL="0" distR="0" wp14:anchorId="34FEC3CA" wp14:editId="2CA9EE5B">
                  <wp:extent cx="194503" cy="194503"/>
                  <wp:effectExtent l="0" t="0" r="0" b="0"/>
                  <wp:docPr id="1819605739" name="Graphic 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37DAB9DE" w14:textId="77777777" w:rsidR="00760138" w:rsidRPr="00760138" w:rsidRDefault="00760138" w:rsidP="008D5E06">
            <w:pPr>
              <w:pStyle w:val="TipText"/>
              <w:cnfStyle w:val="000000000000" w:firstRow="0" w:lastRow="0" w:firstColumn="0" w:lastColumn="0" w:oddVBand="0" w:evenVBand="0" w:oddHBand="0" w:evenHBand="0" w:firstRowFirstColumn="0" w:firstRowLastColumn="0" w:lastRowFirstColumn="0" w:lastRowLastColumn="0"/>
              <w:rPr>
                <w:b/>
                <w:bCs/>
              </w:rPr>
            </w:pPr>
            <w:r w:rsidRPr="00760138">
              <w:rPr>
                <w:b/>
                <w:bCs/>
              </w:rPr>
              <w:t>PROCESS OWNER</w:t>
            </w:r>
            <w:r w:rsidR="004E0E4E" w:rsidRPr="00760138">
              <w:rPr>
                <w:b/>
                <w:bCs/>
              </w:rPr>
              <w:t xml:space="preserve"> </w:t>
            </w:r>
          </w:p>
          <w:p w14:paraId="5CFB2809" w14:textId="18316BB0" w:rsidR="00760138" w:rsidRDefault="00760138" w:rsidP="008D5E06">
            <w:pPr>
              <w:pStyle w:val="TipText"/>
              <w:cnfStyle w:val="000000000000" w:firstRow="0" w:lastRow="0" w:firstColumn="0" w:lastColumn="0" w:oddVBand="0" w:evenVBand="0" w:oddHBand="0" w:evenHBand="0" w:firstRowFirstColumn="0" w:firstRowLastColumn="0" w:lastRowFirstColumn="0" w:lastRowLastColumn="0"/>
            </w:pPr>
            <w:r>
              <w:t>Harshada Topale</w:t>
            </w:r>
          </w:p>
        </w:tc>
      </w:tr>
      <w:tr w:rsidR="00760138" w14:paraId="7B8434EB" w14:textId="77777777" w:rsidTr="00760138">
        <w:trPr>
          <w:trHeight w:val="314"/>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3C65DB3" w14:textId="77777777" w:rsidR="00760138" w:rsidRDefault="00760138" w:rsidP="003F2462">
            <w:r>
              <w:rPr>
                <w:noProof/>
              </w:rPr>
              <w:drawing>
                <wp:inline distT="0" distB="0" distL="0" distR="0" wp14:anchorId="19EF0519" wp14:editId="01A34EF3">
                  <wp:extent cx="194503" cy="194503"/>
                  <wp:effectExtent l="0" t="0" r="0" b="0"/>
                  <wp:docPr id="86763127" name="Graphic 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79B81746" w14:textId="77777777" w:rsidR="00760138" w:rsidRPr="00760138" w:rsidRDefault="00760138" w:rsidP="003F2462">
            <w:pPr>
              <w:pStyle w:val="TipText"/>
              <w:cnfStyle w:val="000000000000" w:firstRow="0" w:lastRow="0" w:firstColumn="0" w:lastColumn="0" w:oddVBand="0" w:evenVBand="0" w:oddHBand="0" w:evenHBand="0" w:firstRowFirstColumn="0" w:firstRowLastColumn="0" w:lastRowFirstColumn="0" w:lastRowLastColumn="0"/>
              <w:rPr>
                <w:b/>
                <w:bCs/>
              </w:rPr>
            </w:pPr>
            <w:r w:rsidRPr="00760138">
              <w:rPr>
                <w:b/>
                <w:bCs/>
              </w:rPr>
              <w:t>KEY STAKEHOLDERS</w:t>
            </w:r>
          </w:p>
          <w:p w14:paraId="7C0589CB" w14:textId="2661CBBF" w:rsidR="00760138" w:rsidRDefault="00760138" w:rsidP="003F2462">
            <w:pPr>
              <w:pStyle w:val="TipText"/>
              <w:cnfStyle w:val="000000000000" w:firstRow="0" w:lastRow="0" w:firstColumn="0" w:lastColumn="0" w:oddVBand="0" w:evenVBand="0" w:oddHBand="0" w:evenHBand="0" w:firstRowFirstColumn="0" w:firstRowLastColumn="0" w:lastRowFirstColumn="0" w:lastRowLastColumn="0"/>
            </w:pPr>
            <w:r>
              <w:t>Harshada Topale</w:t>
            </w:r>
          </w:p>
        </w:tc>
      </w:tr>
      <w:tr w:rsidR="00760138" w14:paraId="47E7B1A3" w14:textId="77777777" w:rsidTr="00760138">
        <w:trPr>
          <w:trHeight w:val="314"/>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2D67DD0A" w14:textId="77777777" w:rsidR="00760138" w:rsidRDefault="00760138" w:rsidP="003F2462">
            <w:r>
              <w:rPr>
                <w:noProof/>
              </w:rPr>
              <w:drawing>
                <wp:inline distT="0" distB="0" distL="0" distR="0" wp14:anchorId="1E96A045" wp14:editId="138F39AE">
                  <wp:extent cx="194503" cy="194503"/>
                  <wp:effectExtent l="0" t="0" r="0" b="0"/>
                  <wp:docPr id="1366291342" name="Graphic 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6928F8BE" w14:textId="77777777" w:rsidR="00760138" w:rsidRPr="00760138" w:rsidRDefault="00760138" w:rsidP="003F2462">
            <w:pPr>
              <w:pStyle w:val="TipText"/>
              <w:cnfStyle w:val="000000000000" w:firstRow="0" w:lastRow="0" w:firstColumn="0" w:lastColumn="0" w:oddVBand="0" w:evenVBand="0" w:oddHBand="0" w:evenHBand="0" w:firstRowFirstColumn="0" w:firstRowLastColumn="0" w:lastRowFirstColumn="0" w:lastRowLastColumn="0"/>
              <w:rPr>
                <w:b/>
                <w:bCs/>
              </w:rPr>
            </w:pPr>
            <w:r w:rsidRPr="00760138">
              <w:rPr>
                <w:b/>
                <w:bCs/>
              </w:rPr>
              <w:t>END CUSTOMERS</w:t>
            </w:r>
            <w:r w:rsidRPr="00760138">
              <w:rPr>
                <w:b/>
                <w:bCs/>
              </w:rPr>
              <w:t xml:space="preserve"> </w:t>
            </w:r>
          </w:p>
          <w:p w14:paraId="0497A027" w14:textId="3BF3EE1A" w:rsidR="00760138" w:rsidRDefault="00760138" w:rsidP="003F2462">
            <w:pPr>
              <w:pStyle w:val="TipText"/>
              <w:cnfStyle w:val="000000000000" w:firstRow="0" w:lastRow="0" w:firstColumn="0" w:lastColumn="0" w:oddVBand="0" w:evenVBand="0" w:oddHBand="0" w:evenHBand="0" w:firstRowFirstColumn="0" w:firstRowLastColumn="0" w:lastRowFirstColumn="0" w:lastRowLastColumn="0"/>
            </w:pPr>
            <w:r>
              <w:t xml:space="preserve">Cloud </w:t>
            </w:r>
            <w:proofErr w:type="spellStart"/>
            <w:r>
              <w:t>Counselage</w:t>
            </w:r>
            <w:proofErr w:type="spellEnd"/>
            <w:r>
              <w:t xml:space="preserve"> Pvt. Ltd.</w:t>
            </w:r>
          </w:p>
        </w:tc>
      </w:tr>
    </w:tbl>
    <w:p w14:paraId="519FA62B" w14:textId="77777777" w:rsidR="003312ED" w:rsidRDefault="003312ED"/>
    <w:p w14:paraId="74B6AB24" w14:textId="5A146B72" w:rsidR="003312ED" w:rsidRDefault="003E181C">
      <w:pPr>
        <w:pStyle w:val="Heading2"/>
      </w:pPr>
      <w:sdt>
        <w:sdtPr>
          <w:id w:val="-1434739436"/>
          <w:placeholder>
            <w:docPart w:val="AF67E0175C9A457696C894531663B406"/>
          </w:placeholder>
          <w15:appearance w15:val="hidden"/>
        </w:sdtPr>
        <w:sdtEndPr/>
        <w:sdtContent>
          <w:r w:rsidR="00F949D2">
            <w:t>PROJECT RISKS, CONSTRAINTS &amp; ASSUMPTIONS</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54441A80"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1ED07705" w14:textId="77777777" w:rsidR="005D4DC9" w:rsidRPr="00760138" w:rsidRDefault="000B4CCC" w:rsidP="007664E8">
            <w:pPr>
              <w:rPr>
                <w:b/>
                <w:bCs/>
              </w:rPr>
            </w:pPr>
            <w:r w:rsidRPr="00760138">
              <w:rPr>
                <w:b/>
                <w:bCs/>
                <w:noProof/>
              </w:rPr>
              <w:drawing>
                <wp:inline distT="0" distB="0" distL="0" distR="0" wp14:anchorId="0E29E7F6" wp14:editId="78B4861B">
                  <wp:extent cx="194503" cy="194503"/>
                  <wp:effectExtent l="0" t="0" r="0" b="0"/>
                  <wp:docPr id="1158240604" name="Graphic 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13F9EEE2" w14:textId="77777777" w:rsidR="00760138" w:rsidRDefault="00760138" w:rsidP="008D5E06">
            <w:pPr>
              <w:pStyle w:val="TipText"/>
              <w:cnfStyle w:val="000000000000" w:firstRow="0" w:lastRow="0" w:firstColumn="0" w:lastColumn="0" w:oddVBand="0" w:evenVBand="0" w:oddHBand="0" w:evenHBand="0" w:firstRowFirstColumn="0" w:firstRowLastColumn="0" w:lastRowFirstColumn="0" w:lastRowLastColumn="0"/>
              <w:rPr>
                <w:b/>
                <w:bCs/>
              </w:rPr>
            </w:pPr>
            <w:r w:rsidRPr="00760138">
              <w:rPr>
                <w:b/>
                <w:bCs/>
              </w:rPr>
              <w:t>RISKS</w:t>
            </w:r>
            <w:r w:rsidR="004E0E4E" w:rsidRPr="00760138">
              <w:rPr>
                <w:b/>
                <w:bCs/>
              </w:rPr>
              <w:t xml:space="preserve"> </w:t>
            </w:r>
          </w:p>
          <w:p w14:paraId="4A0A3010" w14:textId="77777777" w:rsidR="00760138" w:rsidRDefault="00760138" w:rsidP="00760138">
            <w:pPr>
              <w:pStyle w:val="ListBullet"/>
              <w:cnfStyle w:val="000000000000" w:firstRow="0" w:lastRow="0" w:firstColumn="0" w:lastColumn="0" w:oddVBand="0" w:evenVBand="0" w:oddHBand="0" w:evenHBand="0" w:firstRowFirstColumn="0" w:firstRowLastColumn="0" w:lastRowFirstColumn="0" w:lastRowLastColumn="0"/>
            </w:pPr>
            <w:r w:rsidRPr="00760138">
              <w:t xml:space="preserve">Technical Challenges: Difficulty in implementing complex features. </w:t>
            </w:r>
          </w:p>
          <w:p w14:paraId="2ACCC797" w14:textId="77777777" w:rsidR="00760138" w:rsidRDefault="00760138" w:rsidP="00760138">
            <w:pPr>
              <w:pStyle w:val="ListBullet"/>
              <w:cnfStyle w:val="000000000000" w:firstRow="0" w:lastRow="0" w:firstColumn="0" w:lastColumn="0" w:oddVBand="0" w:evenVBand="0" w:oddHBand="0" w:evenHBand="0" w:firstRowFirstColumn="0" w:firstRowLastColumn="0" w:lastRowFirstColumn="0" w:lastRowLastColumn="0"/>
            </w:pPr>
            <w:r w:rsidRPr="00760138">
              <w:t xml:space="preserve">Time Management: Risk of project delays due to the learning curve. </w:t>
            </w:r>
          </w:p>
          <w:p w14:paraId="7D1F37BD" w14:textId="77777777" w:rsidR="00760138" w:rsidRDefault="00760138" w:rsidP="00760138">
            <w:pPr>
              <w:pStyle w:val="ListBullet"/>
              <w:cnfStyle w:val="000000000000" w:firstRow="0" w:lastRow="0" w:firstColumn="0" w:lastColumn="0" w:oddVBand="0" w:evenVBand="0" w:oddHBand="0" w:evenHBand="0" w:firstRowFirstColumn="0" w:firstRowLastColumn="0" w:lastRowFirstColumn="0" w:lastRowLastColumn="0"/>
            </w:pPr>
            <w:r w:rsidRPr="00760138">
              <w:t xml:space="preserve">Scope Creep: Addition of new features beyond the initial scope, leading to delays. </w:t>
            </w:r>
          </w:p>
          <w:p w14:paraId="3E72C6DE" w14:textId="0D11C0D4" w:rsidR="00760138" w:rsidRPr="00760138" w:rsidRDefault="00760138" w:rsidP="00760138">
            <w:pPr>
              <w:pStyle w:val="ListBullet"/>
              <w:cnfStyle w:val="000000000000" w:firstRow="0" w:lastRow="0" w:firstColumn="0" w:lastColumn="0" w:oddVBand="0" w:evenVBand="0" w:oddHBand="0" w:evenHBand="0" w:firstRowFirstColumn="0" w:firstRowLastColumn="0" w:lastRowFirstColumn="0" w:lastRowLastColumn="0"/>
            </w:pPr>
            <w:r w:rsidRPr="00760138">
              <w:t>Resource Availability: Limited access to mentors or necessary tools.</w:t>
            </w:r>
          </w:p>
        </w:tc>
      </w:tr>
      <w:tr w:rsidR="00760138" w14:paraId="260C5CE9" w14:textId="77777777" w:rsidTr="00760138">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485D7E5" w14:textId="77777777" w:rsidR="00760138" w:rsidRPr="00760138" w:rsidRDefault="00760138" w:rsidP="003F2462">
            <w:pPr>
              <w:rPr>
                <w:b/>
                <w:bCs/>
              </w:rPr>
            </w:pPr>
            <w:r w:rsidRPr="00760138">
              <w:rPr>
                <w:b/>
                <w:bCs/>
                <w:noProof/>
              </w:rPr>
              <w:drawing>
                <wp:inline distT="0" distB="0" distL="0" distR="0" wp14:anchorId="435519DB" wp14:editId="32CDBDC7">
                  <wp:extent cx="194503" cy="194503"/>
                  <wp:effectExtent l="0" t="0" r="0" b="0"/>
                  <wp:docPr id="1703145027" name="Graphic 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627C6339" w14:textId="77777777" w:rsidR="00760138" w:rsidRDefault="00760138" w:rsidP="003F2462">
            <w:pPr>
              <w:pStyle w:val="TipText"/>
              <w:cnfStyle w:val="000000000000" w:firstRow="0" w:lastRow="0" w:firstColumn="0" w:lastColumn="0" w:oddVBand="0" w:evenVBand="0" w:oddHBand="0" w:evenHBand="0" w:firstRowFirstColumn="0" w:firstRowLastColumn="0" w:lastRowFirstColumn="0" w:lastRowLastColumn="0"/>
              <w:rPr>
                <w:b/>
                <w:bCs/>
              </w:rPr>
            </w:pPr>
            <w:r w:rsidRPr="00760138">
              <w:rPr>
                <w:b/>
                <w:bCs/>
              </w:rPr>
              <w:t>ASSUMPTIONS</w:t>
            </w:r>
          </w:p>
          <w:p w14:paraId="71597194" w14:textId="77777777" w:rsidR="00760138" w:rsidRDefault="00760138" w:rsidP="00760138">
            <w:pPr>
              <w:pStyle w:val="ListBullet"/>
              <w:cnfStyle w:val="000000000000" w:firstRow="0" w:lastRow="0" w:firstColumn="0" w:lastColumn="0" w:oddVBand="0" w:evenVBand="0" w:oddHBand="0" w:evenHBand="0" w:firstRowFirstColumn="0" w:firstRowLastColumn="0" w:lastRowFirstColumn="0" w:lastRowLastColumn="0"/>
            </w:pPr>
            <w:r w:rsidRPr="00760138">
              <w:t xml:space="preserve">Adequate access to learning and development resources. </w:t>
            </w:r>
          </w:p>
          <w:p w14:paraId="05203B80" w14:textId="77777777" w:rsidR="00760138" w:rsidRDefault="00760138" w:rsidP="00760138">
            <w:pPr>
              <w:pStyle w:val="ListBullet"/>
              <w:cnfStyle w:val="000000000000" w:firstRow="0" w:lastRow="0" w:firstColumn="0" w:lastColumn="0" w:oddVBand="0" w:evenVBand="0" w:oddHBand="0" w:evenHBand="0" w:firstRowFirstColumn="0" w:firstRowLastColumn="0" w:lastRowFirstColumn="0" w:lastRowLastColumn="0"/>
            </w:pPr>
            <w:r w:rsidRPr="00760138">
              <w:t xml:space="preserve">Regular feedback from mentors and peers. </w:t>
            </w:r>
          </w:p>
          <w:p w14:paraId="05EB10F0" w14:textId="77777777" w:rsidR="00760138" w:rsidRDefault="00760138" w:rsidP="00760138">
            <w:pPr>
              <w:pStyle w:val="ListBullet"/>
              <w:cnfStyle w:val="000000000000" w:firstRow="0" w:lastRow="0" w:firstColumn="0" w:lastColumn="0" w:oddVBand="0" w:evenVBand="0" w:oddHBand="0" w:evenHBand="0" w:firstRowFirstColumn="0" w:firstRowLastColumn="0" w:lastRowFirstColumn="0" w:lastRowLastColumn="0"/>
            </w:pPr>
            <w:r w:rsidRPr="00760138">
              <w:t xml:space="preserve">Access to necessary development and testing tools. </w:t>
            </w:r>
          </w:p>
          <w:p w14:paraId="7DB8651F" w14:textId="409742D1" w:rsidR="00760138" w:rsidRPr="00760138" w:rsidRDefault="00760138" w:rsidP="00760138">
            <w:pPr>
              <w:pStyle w:val="ListBullet"/>
              <w:cnfStyle w:val="000000000000" w:firstRow="0" w:lastRow="0" w:firstColumn="0" w:lastColumn="0" w:oddVBand="0" w:evenVBand="0" w:oddHBand="0" w:evenHBand="0" w:firstRowFirstColumn="0" w:firstRowLastColumn="0" w:lastRowFirstColumn="0" w:lastRowLastColumn="0"/>
            </w:pPr>
            <w:r w:rsidRPr="00760138">
              <w:t>Ability to dedicate sufficient time to the project.</w:t>
            </w:r>
          </w:p>
        </w:tc>
      </w:tr>
      <w:tr w:rsidR="00760138" w14:paraId="7B24B67E" w14:textId="77777777" w:rsidTr="00760138">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19F63F41" w14:textId="77777777" w:rsidR="00760138" w:rsidRPr="00760138" w:rsidRDefault="00760138" w:rsidP="003F2462">
            <w:pPr>
              <w:rPr>
                <w:b/>
                <w:bCs/>
              </w:rPr>
            </w:pPr>
            <w:r w:rsidRPr="00760138">
              <w:rPr>
                <w:b/>
                <w:bCs/>
                <w:noProof/>
              </w:rPr>
              <w:drawing>
                <wp:inline distT="0" distB="0" distL="0" distR="0" wp14:anchorId="4A79FA0E" wp14:editId="447AD5B5">
                  <wp:extent cx="194503" cy="194503"/>
                  <wp:effectExtent l="0" t="0" r="0" b="0"/>
                  <wp:docPr id="1650325019" name="Graphic 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230001E9" w14:textId="77777777" w:rsidR="00760138" w:rsidRDefault="00760138" w:rsidP="003F2462">
            <w:pPr>
              <w:pStyle w:val="TipText"/>
              <w:cnfStyle w:val="000000000000" w:firstRow="0" w:lastRow="0" w:firstColumn="0" w:lastColumn="0" w:oddVBand="0" w:evenVBand="0" w:oddHBand="0" w:evenHBand="0" w:firstRowFirstColumn="0" w:firstRowLastColumn="0" w:lastRowFirstColumn="0" w:lastRowLastColumn="0"/>
              <w:rPr>
                <w:b/>
                <w:bCs/>
              </w:rPr>
            </w:pPr>
            <w:r w:rsidRPr="00760138">
              <w:rPr>
                <w:b/>
                <w:bCs/>
              </w:rPr>
              <w:t>CONSTRAINTS</w:t>
            </w:r>
            <w:r w:rsidRPr="00760138">
              <w:rPr>
                <w:b/>
                <w:bCs/>
              </w:rPr>
              <w:t xml:space="preserve"> </w:t>
            </w:r>
          </w:p>
          <w:p w14:paraId="430E0633" w14:textId="77777777" w:rsidR="00760138" w:rsidRDefault="00760138" w:rsidP="003E181C">
            <w:pPr>
              <w:pStyle w:val="ListBullet"/>
              <w:cnfStyle w:val="000000000000" w:firstRow="0" w:lastRow="0" w:firstColumn="0" w:lastColumn="0" w:oddVBand="0" w:evenVBand="0" w:oddHBand="0" w:evenHBand="0" w:firstRowFirstColumn="0" w:firstRowLastColumn="0" w:lastRowFirstColumn="0" w:lastRowLastColumn="0"/>
            </w:pPr>
            <w:r w:rsidRPr="00760138">
              <w:t xml:space="preserve">Potentially limited access to professional mentors and resources. </w:t>
            </w:r>
          </w:p>
          <w:p w14:paraId="20D1CC3E" w14:textId="77777777" w:rsidR="00760138" w:rsidRDefault="00760138" w:rsidP="003E181C">
            <w:pPr>
              <w:pStyle w:val="ListBullet"/>
              <w:cnfStyle w:val="000000000000" w:firstRow="0" w:lastRow="0" w:firstColumn="0" w:lastColumn="0" w:oddVBand="0" w:evenVBand="0" w:oddHBand="0" w:evenHBand="0" w:firstRowFirstColumn="0" w:firstRowLastColumn="0" w:lastRowFirstColumn="0" w:lastRowLastColumn="0"/>
            </w:pPr>
            <w:r w:rsidRPr="00760138">
              <w:t>Need to balance project work with other commitments</w:t>
            </w:r>
          </w:p>
          <w:p w14:paraId="15C72575" w14:textId="4D4651D7" w:rsidR="003E181C" w:rsidRPr="003E181C" w:rsidRDefault="003E181C" w:rsidP="003E181C">
            <w:pPr>
              <w:pStyle w:val="ListBullet"/>
              <w:cnfStyle w:val="000000000000" w:firstRow="0" w:lastRow="0" w:firstColumn="0" w:lastColumn="0" w:oddVBand="0" w:evenVBand="0" w:oddHBand="0" w:evenHBand="0" w:firstRowFirstColumn="0" w:firstRowLastColumn="0" w:lastRowFirstColumn="0" w:lastRowLastColumn="0"/>
            </w:pPr>
            <w:r w:rsidRPr="003E181C">
              <w:t xml:space="preserve">Use all the features of MERN like Performance and </w:t>
            </w:r>
            <w:proofErr w:type="spellStart"/>
            <w:r w:rsidRPr="003E181C">
              <w:t>Ul</w:t>
            </w:r>
            <w:proofErr w:type="spellEnd"/>
            <w:r w:rsidRPr="003E181C">
              <w:t xml:space="preserve"> rendering</w:t>
            </w:r>
            <w:r>
              <w:t>.</w:t>
            </w:r>
          </w:p>
          <w:p w14:paraId="2CD0A887" w14:textId="10EF2F5B" w:rsidR="003E181C" w:rsidRPr="003E181C" w:rsidRDefault="003E181C" w:rsidP="003E181C">
            <w:pPr>
              <w:pStyle w:val="ListBullet"/>
              <w:cnfStyle w:val="000000000000" w:firstRow="0" w:lastRow="0" w:firstColumn="0" w:lastColumn="0" w:oddVBand="0" w:evenVBand="0" w:oddHBand="0" w:evenHBand="0" w:firstRowFirstColumn="0" w:firstRowLastColumn="0" w:lastRowFirstColumn="0" w:lastRowLastColumn="0"/>
            </w:pPr>
            <w:r w:rsidRPr="003E181C">
              <w:lastRenderedPageBreak/>
              <w:t xml:space="preserve">Use React for </w:t>
            </w:r>
            <w:proofErr w:type="spellStart"/>
            <w:r w:rsidRPr="003E181C">
              <w:t>Ul</w:t>
            </w:r>
            <w:proofErr w:type="spellEnd"/>
            <w:r w:rsidRPr="003E181C">
              <w:t xml:space="preserve"> layer abstraction</w:t>
            </w:r>
            <w:r>
              <w:t>.</w:t>
            </w:r>
          </w:p>
          <w:p w14:paraId="73575826" w14:textId="79CD2297" w:rsidR="003E181C" w:rsidRPr="003E181C" w:rsidRDefault="003E181C" w:rsidP="003E181C">
            <w:pPr>
              <w:pStyle w:val="ListBullet"/>
              <w:cnfStyle w:val="000000000000" w:firstRow="0" w:lastRow="0" w:firstColumn="0" w:lastColumn="0" w:oddVBand="0" w:evenVBand="0" w:oddHBand="0" w:evenHBand="0" w:firstRowFirstColumn="0" w:firstRowLastColumn="0" w:lastRowFirstColumn="0" w:lastRowLastColumn="0"/>
            </w:pPr>
            <w:r w:rsidRPr="003E181C">
              <w:t xml:space="preserve">Use </w:t>
            </w:r>
            <w:r>
              <w:t>of f</w:t>
            </w:r>
            <w:r w:rsidRPr="003E181C">
              <w:t>ree and open-source software only</w:t>
            </w:r>
            <w:r>
              <w:t>.</w:t>
            </w:r>
          </w:p>
          <w:p w14:paraId="6AB321C4" w14:textId="4DB506F9" w:rsidR="003E181C" w:rsidRPr="003E181C" w:rsidRDefault="003E181C" w:rsidP="003E181C">
            <w:pPr>
              <w:pStyle w:val="ListBullet"/>
              <w:cnfStyle w:val="000000000000" w:firstRow="0" w:lastRow="0" w:firstColumn="0" w:lastColumn="0" w:oddVBand="0" w:evenVBand="0" w:oddHBand="0" w:evenHBand="0" w:firstRowFirstColumn="0" w:firstRowLastColumn="0" w:lastRowFirstColumn="0" w:lastRowLastColumn="0"/>
            </w:pPr>
            <w:r w:rsidRPr="003E181C">
              <w:t>Enhance the user experience in Full stack Development</w:t>
            </w:r>
            <w:r>
              <w:t>.</w:t>
            </w:r>
          </w:p>
          <w:p w14:paraId="50B65B5D" w14:textId="6C974F6A" w:rsidR="003E181C" w:rsidRPr="003E181C" w:rsidRDefault="003E181C" w:rsidP="003E181C">
            <w:pPr>
              <w:pStyle w:val="ListBullet"/>
              <w:cnfStyle w:val="000000000000" w:firstRow="0" w:lastRow="0" w:firstColumn="0" w:lastColumn="0" w:oddVBand="0" w:evenVBand="0" w:oddHBand="0" w:evenHBand="0" w:firstRowFirstColumn="0" w:firstRowLastColumn="0" w:lastRowFirstColumn="0" w:lastRowLastColumn="0"/>
            </w:pPr>
            <w:r>
              <w:t>Incorporating</w:t>
            </w:r>
            <w:r w:rsidRPr="003E181C">
              <w:t xml:space="preserve"> features of React like HTML-</w:t>
            </w:r>
            <w:proofErr w:type="spellStart"/>
            <w:r w:rsidRPr="003E181C">
              <w:t>javascript</w:t>
            </w:r>
            <w:proofErr w:type="spellEnd"/>
            <w:r w:rsidRPr="003E181C">
              <w:t xml:space="preserve">, </w:t>
            </w:r>
            <w:proofErr w:type="spellStart"/>
            <w:r w:rsidRPr="003E181C">
              <w:t>jsx</w:t>
            </w:r>
            <w:proofErr w:type="spellEnd"/>
            <w:r w:rsidRPr="003E181C">
              <w:t>, styling, props, context-API, fragments, router, hooks</w:t>
            </w:r>
            <w:r>
              <w:t>.</w:t>
            </w:r>
          </w:p>
          <w:p w14:paraId="16E570CA" w14:textId="4D3EE82A" w:rsidR="003E181C" w:rsidRPr="00760138" w:rsidRDefault="003E181C" w:rsidP="003E181C">
            <w:pPr>
              <w:pStyle w:val="ListBullet"/>
              <w:cnfStyle w:val="000000000000" w:firstRow="0" w:lastRow="0" w:firstColumn="0" w:lastColumn="0" w:oddVBand="0" w:evenVBand="0" w:oddHBand="0" w:evenHBand="0" w:firstRowFirstColumn="0" w:firstRowLastColumn="0" w:lastRowFirstColumn="0" w:lastRowLastColumn="0"/>
            </w:pPr>
            <w:r w:rsidRPr="003E181C">
              <w:t xml:space="preserve">The code and output submissions format </w:t>
            </w:r>
            <w:r>
              <w:t>must be</w:t>
            </w:r>
            <w:r w:rsidRPr="003E181C">
              <w:t xml:space="preserve"> standard</w:t>
            </w:r>
            <w:r>
              <w:t>.</w:t>
            </w:r>
          </w:p>
        </w:tc>
      </w:tr>
    </w:tbl>
    <w:p w14:paraId="53B970E6" w14:textId="77777777" w:rsidR="003312ED" w:rsidRDefault="003312ED"/>
    <w:p w14:paraId="0C2CFD93" w14:textId="16065033" w:rsidR="003312ED" w:rsidRDefault="003E181C">
      <w:pPr>
        <w:pStyle w:val="Heading2"/>
      </w:pPr>
      <w:sdt>
        <w:sdtPr>
          <w:id w:val="813216062"/>
          <w:placeholder>
            <w:docPart w:val="0C7F5E18C10D44B7A5C5970D85795574"/>
          </w:placeholder>
          <w15:appearance w15:val="hidden"/>
        </w:sdtPr>
        <w:sdtEndPr/>
        <w:sdtContent>
          <w:r w:rsidR="00F949D2">
            <w:t>MILESTONES</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7630303B"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3508B7F6" w14:textId="77777777" w:rsidR="005D4DC9" w:rsidRDefault="000B4CCC" w:rsidP="007664E8">
            <w:r>
              <w:rPr>
                <w:noProof/>
              </w:rPr>
              <w:drawing>
                <wp:inline distT="0" distB="0" distL="0" distR="0" wp14:anchorId="4089AD6C" wp14:editId="7CCEEC8F">
                  <wp:extent cx="194503" cy="194503"/>
                  <wp:effectExtent l="0" t="0" r="0" b="0"/>
                  <wp:docPr id="1554261513" name="Graphic 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2A861DC1" w14:textId="59030AAD" w:rsidR="005D4DC9" w:rsidRDefault="003E181C" w:rsidP="008D5E06">
            <w:pPr>
              <w:pStyle w:val="TipText"/>
              <w:cnfStyle w:val="000000000000" w:firstRow="0" w:lastRow="0" w:firstColumn="0" w:lastColumn="0" w:oddVBand="0" w:evenVBand="0" w:oddHBand="0" w:evenHBand="0" w:firstRowFirstColumn="0" w:firstRowLastColumn="0" w:lastRowFirstColumn="0" w:lastRowLastColumn="0"/>
            </w:pPr>
            <w:r w:rsidRPr="003E181C">
              <w:rPr>
                <w:b/>
                <w:bCs/>
                <w:lang w:val="en-IN"/>
              </w:rPr>
              <w:t>REQUIREMENT GATHERING</w:t>
            </w:r>
            <w:r w:rsidRPr="003E181C">
              <w:rPr>
                <w:b/>
                <w:bCs/>
                <w:lang w:val="en-IN"/>
              </w:rPr>
              <w:t>:</w:t>
            </w:r>
            <w:r w:rsidRPr="003E181C">
              <w:rPr>
                <w:lang w:val="en-IN"/>
              </w:rPr>
              <w:t xml:space="preserve"> June 25, 2024 - June 28, 2024</w:t>
            </w:r>
            <w:r w:rsidR="004E0E4E">
              <w:t xml:space="preserve"> </w:t>
            </w:r>
          </w:p>
        </w:tc>
      </w:tr>
      <w:tr w:rsidR="003E181C" w14:paraId="5C7010ED" w14:textId="77777777" w:rsidTr="003E181C">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3046C528" w14:textId="77777777" w:rsidR="003E181C" w:rsidRDefault="003E181C" w:rsidP="003F2462">
            <w:r>
              <w:rPr>
                <w:noProof/>
              </w:rPr>
              <w:drawing>
                <wp:inline distT="0" distB="0" distL="0" distR="0" wp14:anchorId="5246489C" wp14:editId="6D5C73D1">
                  <wp:extent cx="194503" cy="194503"/>
                  <wp:effectExtent l="0" t="0" r="0" b="0"/>
                  <wp:docPr id="80432031" name="Graphic 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26065824" w14:textId="7DA5BA0F" w:rsidR="003E181C" w:rsidRDefault="003E181C" w:rsidP="003F2462">
            <w:pPr>
              <w:pStyle w:val="TipText"/>
              <w:cnfStyle w:val="000000000000" w:firstRow="0" w:lastRow="0" w:firstColumn="0" w:lastColumn="0" w:oddVBand="0" w:evenVBand="0" w:oddHBand="0" w:evenHBand="0" w:firstRowFirstColumn="0" w:firstRowLastColumn="0" w:lastRowFirstColumn="0" w:lastRowLastColumn="0"/>
            </w:pPr>
            <w:r>
              <w:rPr>
                <w:b/>
                <w:bCs/>
                <w:lang w:val="en-IN"/>
              </w:rPr>
              <w:t>PLANN</w:t>
            </w:r>
            <w:r w:rsidRPr="003E181C">
              <w:rPr>
                <w:b/>
                <w:bCs/>
                <w:lang w:val="en-IN"/>
              </w:rPr>
              <w:t>ING</w:t>
            </w:r>
            <w:r w:rsidRPr="003E181C">
              <w:rPr>
                <w:b/>
                <w:bCs/>
                <w:lang w:val="en-IN"/>
              </w:rPr>
              <w:t>:</w:t>
            </w:r>
            <w:r w:rsidRPr="003E181C">
              <w:rPr>
                <w:lang w:val="en-IN"/>
              </w:rPr>
              <w:t xml:space="preserve"> June 25, 2024 - June 28, 2024</w:t>
            </w:r>
            <w:r>
              <w:t xml:space="preserve"> </w:t>
            </w:r>
          </w:p>
        </w:tc>
      </w:tr>
      <w:tr w:rsidR="003E181C" w14:paraId="75C9BEDE" w14:textId="77777777" w:rsidTr="003E181C">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ED40F64" w14:textId="77777777" w:rsidR="003E181C" w:rsidRDefault="003E181C" w:rsidP="003F2462">
            <w:r>
              <w:rPr>
                <w:noProof/>
              </w:rPr>
              <w:drawing>
                <wp:inline distT="0" distB="0" distL="0" distR="0" wp14:anchorId="57AC30C6" wp14:editId="03D80BF4">
                  <wp:extent cx="194503" cy="194503"/>
                  <wp:effectExtent l="0" t="0" r="0" b="0"/>
                  <wp:docPr id="1070469137" name="Graphic 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785F298B" w14:textId="748D7F56" w:rsidR="003E181C" w:rsidRDefault="003E181C" w:rsidP="003F2462">
            <w:pPr>
              <w:pStyle w:val="TipText"/>
              <w:cnfStyle w:val="000000000000" w:firstRow="0" w:lastRow="0" w:firstColumn="0" w:lastColumn="0" w:oddVBand="0" w:evenVBand="0" w:oddHBand="0" w:evenHBand="0" w:firstRowFirstColumn="0" w:firstRowLastColumn="0" w:lastRowFirstColumn="0" w:lastRowLastColumn="0"/>
            </w:pPr>
            <w:r>
              <w:rPr>
                <w:b/>
                <w:bCs/>
                <w:lang w:val="en-IN"/>
              </w:rPr>
              <w:t>DESIGN</w:t>
            </w:r>
            <w:r w:rsidRPr="003E181C">
              <w:rPr>
                <w:b/>
                <w:bCs/>
                <w:lang w:val="en-IN"/>
              </w:rPr>
              <w:t>:</w:t>
            </w:r>
            <w:r w:rsidRPr="003E181C">
              <w:rPr>
                <w:lang w:val="en-IN"/>
              </w:rPr>
              <w:t xml:space="preserve"> June 25, 2024 - June 28, 2024</w:t>
            </w:r>
            <w:r>
              <w:t xml:space="preserve"> </w:t>
            </w:r>
          </w:p>
        </w:tc>
      </w:tr>
      <w:tr w:rsidR="003E181C" w14:paraId="3F02AC78" w14:textId="77777777" w:rsidTr="003E181C">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124F31F6" w14:textId="77777777" w:rsidR="003E181C" w:rsidRDefault="003E181C" w:rsidP="003F2462">
            <w:r>
              <w:rPr>
                <w:noProof/>
              </w:rPr>
              <w:drawing>
                <wp:inline distT="0" distB="0" distL="0" distR="0" wp14:anchorId="649F3CC1" wp14:editId="4BEA9BB1">
                  <wp:extent cx="194503" cy="194503"/>
                  <wp:effectExtent l="0" t="0" r="0" b="0"/>
                  <wp:docPr id="198310769" name="Graphic 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033C6531" w14:textId="6D668C59" w:rsidR="003E181C" w:rsidRDefault="003E181C" w:rsidP="003F2462">
            <w:pPr>
              <w:pStyle w:val="TipText"/>
              <w:cnfStyle w:val="000000000000" w:firstRow="0" w:lastRow="0" w:firstColumn="0" w:lastColumn="0" w:oddVBand="0" w:evenVBand="0" w:oddHBand="0" w:evenHBand="0" w:firstRowFirstColumn="0" w:firstRowLastColumn="0" w:lastRowFirstColumn="0" w:lastRowLastColumn="0"/>
            </w:pPr>
            <w:r>
              <w:rPr>
                <w:b/>
                <w:bCs/>
                <w:lang w:val="en-IN"/>
              </w:rPr>
              <w:t>DEVELOPMENT</w:t>
            </w:r>
            <w:r w:rsidRPr="003E181C">
              <w:rPr>
                <w:b/>
                <w:bCs/>
                <w:lang w:val="en-IN"/>
              </w:rPr>
              <w:t>:</w:t>
            </w:r>
            <w:r w:rsidRPr="003E181C">
              <w:rPr>
                <w:lang w:val="en-IN"/>
              </w:rPr>
              <w:t xml:space="preserve"> June 25, 2024 - June 28, 2024</w:t>
            </w:r>
            <w:r>
              <w:t xml:space="preserve"> </w:t>
            </w:r>
          </w:p>
        </w:tc>
      </w:tr>
      <w:tr w:rsidR="003E181C" w14:paraId="7CA56FB9" w14:textId="77777777" w:rsidTr="003E181C">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263BE81" w14:textId="77777777" w:rsidR="003E181C" w:rsidRDefault="003E181C" w:rsidP="003F2462">
            <w:r>
              <w:rPr>
                <w:noProof/>
              </w:rPr>
              <w:drawing>
                <wp:inline distT="0" distB="0" distL="0" distR="0" wp14:anchorId="71BC17DF" wp14:editId="57ECB607">
                  <wp:extent cx="194503" cy="194503"/>
                  <wp:effectExtent l="0" t="0" r="0" b="0"/>
                  <wp:docPr id="169083347" name="Graphic 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47900F3D" w14:textId="54BE2254" w:rsidR="003E181C" w:rsidRDefault="003E181C" w:rsidP="003F2462">
            <w:pPr>
              <w:pStyle w:val="TipText"/>
              <w:cnfStyle w:val="000000000000" w:firstRow="0" w:lastRow="0" w:firstColumn="0" w:lastColumn="0" w:oddVBand="0" w:evenVBand="0" w:oddHBand="0" w:evenHBand="0" w:firstRowFirstColumn="0" w:firstRowLastColumn="0" w:lastRowFirstColumn="0" w:lastRowLastColumn="0"/>
            </w:pPr>
            <w:r>
              <w:rPr>
                <w:b/>
                <w:bCs/>
                <w:lang w:val="en-IN"/>
              </w:rPr>
              <w:t>TESTING</w:t>
            </w:r>
            <w:r w:rsidRPr="003E181C">
              <w:rPr>
                <w:b/>
                <w:bCs/>
                <w:lang w:val="en-IN"/>
              </w:rPr>
              <w:t>:</w:t>
            </w:r>
            <w:r w:rsidRPr="003E181C">
              <w:rPr>
                <w:lang w:val="en-IN"/>
              </w:rPr>
              <w:t xml:space="preserve"> June 25, 2024 - June 28, 2024</w:t>
            </w:r>
            <w:r>
              <w:t xml:space="preserve"> </w:t>
            </w:r>
          </w:p>
        </w:tc>
      </w:tr>
      <w:tr w:rsidR="003E181C" w14:paraId="21DFD0C5" w14:textId="77777777" w:rsidTr="003E181C">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2F1019AA" w14:textId="77777777" w:rsidR="003E181C" w:rsidRDefault="003E181C" w:rsidP="003F2462">
            <w:r>
              <w:rPr>
                <w:noProof/>
              </w:rPr>
              <w:drawing>
                <wp:inline distT="0" distB="0" distL="0" distR="0" wp14:anchorId="2258DB1A" wp14:editId="45DA3D80">
                  <wp:extent cx="194503" cy="194503"/>
                  <wp:effectExtent l="0" t="0" r="0" b="0"/>
                  <wp:docPr id="1394189109" name="Graphic 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17B5508C" w14:textId="76EE2FB0" w:rsidR="003E181C" w:rsidRDefault="003E181C" w:rsidP="003F2462">
            <w:pPr>
              <w:pStyle w:val="TipText"/>
              <w:cnfStyle w:val="000000000000" w:firstRow="0" w:lastRow="0" w:firstColumn="0" w:lastColumn="0" w:oddVBand="0" w:evenVBand="0" w:oddHBand="0" w:evenHBand="0" w:firstRowFirstColumn="0" w:firstRowLastColumn="0" w:lastRowFirstColumn="0" w:lastRowLastColumn="0"/>
            </w:pPr>
            <w:r>
              <w:rPr>
                <w:b/>
                <w:bCs/>
                <w:lang w:val="en-IN"/>
              </w:rPr>
              <w:t>DEPLOYMENT</w:t>
            </w:r>
            <w:r w:rsidRPr="003E181C">
              <w:rPr>
                <w:b/>
                <w:bCs/>
                <w:lang w:val="en-IN"/>
              </w:rPr>
              <w:t>:</w:t>
            </w:r>
            <w:r w:rsidRPr="003E181C">
              <w:rPr>
                <w:lang w:val="en-IN"/>
              </w:rPr>
              <w:t xml:space="preserve"> June 25, 2024 - June 28, 2024</w:t>
            </w:r>
            <w:r>
              <w:t xml:space="preserve"> </w:t>
            </w:r>
          </w:p>
        </w:tc>
      </w:tr>
      <w:tr w:rsidR="003E181C" w14:paraId="4FFE9D9B" w14:textId="77777777" w:rsidTr="003E181C">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0763529" w14:textId="77777777" w:rsidR="003E181C" w:rsidRDefault="003E181C" w:rsidP="003F2462">
            <w:r>
              <w:rPr>
                <w:noProof/>
              </w:rPr>
              <w:drawing>
                <wp:inline distT="0" distB="0" distL="0" distR="0" wp14:anchorId="75F124A3" wp14:editId="3F177F8B">
                  <wp:extent cx="194503" cy="194503"/>
                  <wp:effectExtent l="0" t="0" r="0" b="0"/>
                  <wp:docPr id="666917484" name="Graphic 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31E241AF" w14:textId="2A27BAED" w:rsidR="003E181C" w:rsidRDefault="003E181C" w:rsidP="003F2462">
            <w:pPr>
              <w:pStyle w:val="TipText"/>
              <w:cnfStyle w:val="000000000000" w:firstRow="0" w:lastRow="0" w:firstColumn="0" w:lastColumn="0" w:oddVBand="0" w:evenVBand="0" w:oddHBand="0" w:evenHBand="0" w:firstRowFirstColumn="0" w:firstRowLastColumn="0" w:lastRowFirstColumn="0" w:lastRowLastColumn="0"/>
            </w:pPr>
            <w:r>
              <w:rPr>
                <w:b/>
                <w:bCs/>
                <w:lang w:val="en-IN"/>
              </w:rPr>
              <w:t>CLOSURE</w:t>
            </w:r>
            <w:r w:rsidRPr="003E181C">
              <w:rPr>
                <w:b/>
                <w:bCs/>
                <w:lang w:val="en-IN"/>
              </w:rPr>
              <w:t>:</w:t>
            </w:r>
            <w:r w:rsidRPr="003E181C">
              <w:rPr>
                <w:lang w:val="en-IN"/>
              </w:rPr>
              <w:t xml:space="preserve"> June 25, 2024 - June 28, 2024</w:t>
            </w:r>
            <w:r>
              <w:t xml:space="preserve"> </w:t>
            </w:r>
          </w:p>
        </w:tc>
      </w:tr>
    </w:tbl>
    <w:p w14:paraId="31B72D56" w14:textId="77777777" w:rsidR="003312ED" w:rsidRDefault="003312ED"/>
    <w:p w14:paraId="3E83FFBC" w14:textId="47C372BA" w:rsidR="003312ED" w:rsidRDefault="003E181C" w:rsidP="003E181C">
      <w:pPr>
        <w:pStyle w:val="Heading2"/>
        <w:numPr>
          <w:ilvl w:val="0"/>
          <w:numId w:val="0"/>
        </w:numPr>
      </w:pPr>
      <w:sdt>
        <w:sdtPr>
          <w:id w:val="-66956465"/>
          <w:placeholder>
            <w:docPart w:val="8B5D8857E40D4F128764A05DC5B88A75"/>
          </w:placeholder>
          <w15:appearance w15:val="hidden"/>
        </w:sdtPr>
        <w:sdtContent/>
      </w:sdt>
    </w:p>
    <w:sectPr w:rsidR="003312ED" w:rsidSect="00E218A3">
      <w:footerReference w:type="default" r:id="rId1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9A128C" w14:textId="77777777" w:rsidR="00F949D2" w:rsidRDefault="00F949D2">
      <w:pPr>
        <w:spacing w:after="0" w:line="240" w:lineRule="auto"/>
      </w:pPr>
      <w:r>
        <w:separator/>
      </w:r>
    </w:p>
  </w:endnote>
  <w:endnote w:type="continuationSeparator" w:id="0">
    <w:p w14:paraId="6EFD75D2" w14:textId="77777777" w:rsidR="00F949D2" w:rsidRDefault="00F94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5F7C8"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0CE510" w14:textId="77777777" w:rsidR="00F949D2" w:rsidRDefault="00F949D2">
      <w:pPr>
        <w:spacing w:after="0" w:line="240" w:lineRule="auto"/>
      </w:pPr>
      <w:r>
        <w:separator/>
      </w:r>
    </w:p>
  </w:footnote>
  <w:footnote w:type="continuationSeparator" w:id="0">
    <w:p w14:paraId="2454E9B5" w14:textId="77777777" w:rsidR="00F949D2" w:rsidRDefault="00F949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num w:numId="1" w16cid:durableId="363289122">
    <w:abstractNumId w:val="9"/>
  </w:num>
  <w:num w:numId="2" w16cid:durableId="1773436715">
    <w:abstractNumId w:val="12"/>
  </w:num>
  <w:num w:numId="3" w16cid:durableId="394398141">
    <w:abstractNumId w:val="12"/>
    <w:lvlOverride w:ilvl="0">
      <w:startOverride w:val="1"/>
    </w:lvlOverride>
  </w:num>
  <w:num w:numId="4" w16cid:durableId="65955723">
    <w:abstractNumId w:val="10"/>
  </w:num>
  <w:num w:numId="5" w16cid:durableId="900142883">
    <w:abstractNumId w:val="7"/>
  </w:num>
  <w:num w:numId="6" w16cid:durableId="1106651772">
    <w:abstractNumId w:val="6"/>
  </w:num>
  <w:num w:numId="7" w16cid:durableId="1284071850">
    <w:abstractNumId w:val="5"/>
  </w:num>
  <w:num w:numId="8" w16cid:durableId="2023974801">
    <w:abstractNumId w:val="4"/>
  </w:num>
  <w:num w:numId="9" w16cid:durableId="815872695">
    <w:abstractNumId w:val="8"/>
  </w:num>
  <w:num w:numId="10" w16cid:durableId="551623239">
    <w:abstractNumId w:val="3"/>
  </w:num>
  <w:num w:numId="11" w16cid:durableId="1153762191">
    <w:abstractNumId w:val="2"/>
  </w:num>
  <w:num w:numId="12" w16cid:durableId="1139957664">
    <w:abstractNumId w:val="1"/>
  </w:num>
  <w:num w:numId="13" w16cid:durableId="1142621376">
    <w:abstractNumId w:val="0"/>
  </w:num>
  <w:num w:numId="14" w16cid:durableId="8878826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148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9D2"/>
    <w:rsid w:val="0001557C"/>
    <w:rsid w:val="000232EA"/>
    <w:rsid w:val="00023DA4"/>
    <w:rsid w:val="000277C5"/>
    <w:rsid w:val="00083B37"/>
    <w:rsid w:val="000A0612"/>
    <w:rsid w:val="000B3ABF"/>
    <w:rsid w:val="000B4CCC"/>
    <w:rsid w:val="000E3526"/>
    <w:rsid w:val="000E4C4F"/>
    <w:rsid w:val="001067A1"/>
    <w:rsid w:val="00175DE0"/>
    <w:rsid w:val="001A728E"/>
    <w:rsid w:val="001D3121"/>
    <w:rsid w:val="001E042A"/>
    <w:rsid w:val="00206A9A"/>
    <w:rsid w:val="00225505"/>
    <w:rsid w:val="00325DA6"/>
    <w:rsid w:val="003312ED"/>
    <w:rsid w:val="00385CDF"/>
    <w:rsid w:val="003E181C"/>
    <w:rsid w:val="004018C1"/>
    <w:rsid w:val="0040214B"/>
    <w:rsid w:val="00446879"/>
    <w:rsid w:val="00471213"/>
    <w:rsid w:val="004727F4"/>
    <w:rsid w:val="0047771A"/>
    <w:rsid w:val="004A0A8D"/>
    <w:rsid w:val="004C5EC7"/>
    <w:rsid w:val="004E0E4E"/>
    <w:rsid w:val="00535D67"/>
    <w:rsid w:val="00575B92"/>
    <w:rsid w:val="005D4DC9"/>
    <w:rsid w:val="005F7999"/>
    <w:rsid w:val="00626EDA"/>
    <w:rsid w:val="0063680F"/>
    <w:rsid w:val="006401F4"/>
    <w:rsid w:val="006802D1"/>
    <w:rsid w:val="006C025B"/>
    <w:rsid w:val="006C3A7B"/>
    <w:rsid w:val="006D7FF8"/>
    <w:rsid w:val="00704472"/>
    <w:rsid w:val="007405BC"/>
    <w:rsid w:val="00760138"/>
    <w:rsid w:val="00791457"/>
    <w:rsid w:val="007F372E"/>
    <w:rsid w:val="008471C0"/>
    <w:rsid w:val="0087771F"/>
    <w:rsid w:val="008D5E06"/>
    <w:rsid w:val="008D6D77"/>
    <w:rsid w:val="008E631E"/>
    <w:rsid w:val="00914873"/>
    <w:rsid w:val="00954BFF"/>
    <w:rsid w:val="00963CF3"/>
    <w:rsid w:val="00971F80"/>
    <w:rsid w:val="009B1731"/>
    <w:rsid w:val="009C0227"/>
    <w:rsid w:val="009E2B16"/>
    <w:rsid w:val="00A54D52"/>
    <w:rsid w:val="00A67AE6"/>
    <w:rsid w:val="00AA316B"/>
    <w:rsid w:val="00AC794B"/>
    <w:rsid w:val="00B04D5B"/>
    <w:rsid w:val="00B05004"/>
    <w:rsid w:val="00B80D0D"/>
    <w:rsid w:val="00BC1FD2"/>
    <w:rsid w:val="00BD7D71"/>
    <w:rsid w:val="00BE3695"/>
    <w:rsid w:val="00C244A1"/>
    <w:rsid w:val="00C305F6"/>
    <w:rsid w:val="00C76CE4"/>
    <w:rsid w:val="00C92C41"/>
    <w:rsid w:val="00C94B82"/>
    <w:rsid w:val="00CA22D1"/>
    <w:rsid w:val="00D212E6"/>
    <w:rsid w:val="00D42A38"/>
    <w:rsid w:val="00D50009"/>
    <w:rsid w:val="00D57E3E"/>
    <w:rsid w:val="00D840D6"/>
    <w:rsid w:val="00DB24CB"/>
    <w:rsid w:val="00DF5013"/>
    <w:rsid w:val="00E218A3"/>
    <w:rsid w:val="00E41C52"/>
    <w:rsid w:val="00E9640A"/>
    <w:rsid w:val="00ED7DC4"/>
    <w:rsid w:val="00EE2A8F"/>
    <w:rsid w:val="00F1586E"/>
    <w:rsid w:val="00F37B71"/>
    <w:rsid w:val="00F949D2"/>
    <w:rsid w:val="00FB568E"/>
    <w:rsid w:val="00FF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6773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4E"/>
    <w:rPr>
      <w:color w:val="000000" w:themeColor="text1"/>
    </w:rPr>
  </w:style>
  <w:style w:type="paragraph" w:styleId="Heading1">
    <w:name w:val="heading 1"/>
    <w:basedOn w:val="Normal"/>
    <w:next w:val="Normal"/>
    <w:link w:val="Heading1Char"/>
    <w:uiPriority w:val="9"/>
    <w:qFormat/>
    <w:rsid w:val="00C94B82"/>
    <w:pPr>
      <w:keepNext/>
      <w:keepLines/>
      <w:spacing w:before="600" w:after="240" w:line="240" w:lineRule="auto"/>
      <w:outlineLvl w:val="0"/>
    </w:pPr>
    <w:rPr>
      <w:rFonts w:asciiTheme="majorHAnsi" w:hAnsiTheme="majorHAnsi" w:cs="Times New Roman (Body CS)"/>
      <w:b/>
      <w:bCs/>
      <w:caps/>
      <w:color w:val="0413A2" w:themeColor="accent4" w:themeShade="80"/>
      <w:spacing w:val="10"/>
      <w:sz w:val="28"/>
    </w:rPr>
  </w:style>
  <w:style w:type="paragraph" w:styleId="Heading2">
    <w:name w:val="heading 2"/>
    <w:basedOn w:val="Normal"/>
    <w:next w:val="Normal"/>
    <w:link w:val="Heading2Char"/>
    <w:uiPriority w:val="9"/>
    <w:unhideWhenUsed/>
    <w:qFormat/>
    <w:rsid w:val="00E41C52"/>
    <w:pPr>
      <w:keepNext/>
      <w:keepLines/>
      <w:numPr>
        <w:numId w:val="4"/>
      </w:numPr>
      <w:spacing w:before="360" w:after="120" w:line="240" w:lineRule="auto"/>
      <w:outlineLvl w:val="1"/>
    </w:pPr>
    <w:rPr>
      <w:rFonts w:cs="Times New Roman (Body CS)"/>
      <w:b/>
      <w:bCs/>
      <w:color w:val="071DF2" w:themeColor="accent4" w:themeShade="BF"/>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42A38"/>
    <w:pPr>
      <w:spacing w:after="0" w:line="420" w:lineRule="exact"/>
    </w:pPr>
    <w:rPr>
      <w:rFonts w:asciiTheme="majorHAnsi" w:eastAsiaTheme="majorEastAsia" w:hAnsiTheme="majorHAnsi" w:cs="Times New Roman (Headings CS)"/>
      <w:caps/>
      <w:color w:val="071DF2" w:themeColor="accent4" w:themeShade="BF"/>
      <w:spacing w:val="10"/>
      <w:kern w:val="28"/>
      <w:sz w:val="40"/>
    </w:rPr>
  </w:style>
  <w:style w:type="character" w:customStyle="1" w:styleId="TitleChar">
    <w:name w:val="Title Char"/>
    <w:basedOn w:val="DefaultParagraphFont"/>
    <w:link w:val="Title"/>
    <w:uiPriority w:val="1"/>
    <w:rsid w:val="00D42A38"/>
    <w:rPr>
      <w:rFonts w:asciiTheme="majorHAnsi" w:eastAsiaTheme="majorEastAsia" w:hAnsiTheme="majorHAnsi" w:cs="Times New Roman (Headings CS)"/>
      <w:caps/>
      <w:color w:val="071DF2" w:themeColor="accent4" w:themeShade="BF"/>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42A38"/>
    <w:pPr>
      <w:numPr>
        <w:ilvl w:val="1"/>
      </w:numPr>
      <w:spacing w:before="80" w:after="0" w:line="280" w:lineRule="exact"/>
    </w:pPr>
    <w:rPr>
      <w:rFonts w:cs="Times New Roman (Body CS)"/>
      <w:b/>
      <w:bCs/>
      <w:color w:val="071DF2" w:themeColor="accent4" w:themeShade="BF"/>
      <w:spacing w:val="10"/>
      <w:sz w:val="24"/>
    </w:rPr>
  </w:style>
  <w:style w:type="character" w:customStyle="1" w:styleId="SubtitleChar">
    <w:name w:val="Subtitle Char"/>
    <w:basedOn w:val="DefaultParagraphFont"/>
    <w:link w:val="Subtitle"/>
    <w:uiPriority w:val="2"/>
    <w:rsid w:val="00D42A38"/>
    <w:rPr>
      <w:rFonts w:cs="Times New Roman (Body CS)"/>
      <w:b/>
      <w:bCs/>
      <w:color w:val="071DF2" w:themeColor="accent4" w:themeShade="BF"/>
      <w:spacing w:val="10"/>
      <w:sz w:val="24"/>
    </w:rPr>
  </w:style>
  <w:style w:type="character" w:customStyle="1" w:styleId="Heading1Char">
    <w:name w:val="Heading 1 Char"/>
    <w:basedOn w:val="DefaultParagraphFont"/>
    <w:link w:val="Heading1"/>
    <w:uiPriority w:val="9"/>
    <w:rsid w:val="00C94B82"/>
    <w:rPr>
      <w:rFonts w:asciiTheme="majorHAnsi" w:hAnsiTheme="majorHAnsi" w:cs="Times New Roman (Body CS)"/>
      <w:b/>
      <w:bCs/>
      <w:caps/>
      <w:color w:val="0413A2" w:themeColor="accent4" w:themeShade="80"/>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E41C52"/>
    <w:rPr>
      <w:rFonts w:cs="Times New Roman (Body CS)"/>
      <w:b/>
      <w:bCs/>
      <w:color w:val="071DF2" w:themeColor="accent4" w:themeShade="BF"/>
      <w:spacing w:val="10"/>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semiHidden/>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113655">
      <w:bodyDiv w:val="1"/>
      <w:marLeft w:val="0"/>
      <w:marRight w:val="0"/>
      <w:marTop w:val="0"/>
      <w:marBottom w:val="0"/>
      <w:divBdr>
        <w:top w:val="none" w:sz="0" w:space="0" w:color="auto"/>
        <w:left w:val="none" w:sz="0" w:space="0" w:color="auto"/>
        <w:bottom w:val="none" w:sz="0" w:space="0" w:color="auto"/>
        <w:right w:val="none" w:sz="0" w:space="0" w:color="auto"/>
      </w:divBdr>
    </w:div>
    <w:div w:id="534192434">
      <w:bodyDiv w:val="1"/>
      <w:marLeft w:val="0"/>
      <w:marRight w:val="0"/>
      <w:marTop w:val="0"/>
      <w:marBottom w:val="0"/>
      <w:divBdr>
        <w:top w:val="none" w:sz="0" w:space="0" w:color="auto"/>
        <w:left w:val="none" w:sz="0" w:space="0" w:color="auto"/>
        <w:bottom w:val="none" w:sz="0" w:space="0" w:color="auto"/>
        <w:right w:val="none" w:sz="0" w:space="0" w:color="auto"/>
      </w:divBdr>
    </w:div>
    <w:div w:id="743525616">
      <w:bodyDiv w:val="1"/>
      <w:marLeft w:val="0"/>
      <w:marRight w:val="0"/>
      <w:marTop w:val="0"/>
      <w:marBottom w:val="0"/>
      <w:divBdr>
        <w:top w:val="none" w:sz="0" w:space="0" w:color="auto"/>
        <w:left w:val="none" w:sz="0" w:space="0" w:color="auto"/>
        <w:bottom w:val="none" w:sz="0" w:space="0" w:color="auto"/>
        <w:right w:val="none" w:sz="0" w:space="0" w:color="auto"/>
      </w:divBdr>
    </w:div>
    <w:div w:id="949969163">
      <w:bodyDiv w:val="1"/>
      <w:marLeft w:val="0"/>
      <w:marRight w:val="0"/>
      <w:marTop w:val="0"/>
      <w:marBottom w:val="0"/>
      <w:divBdr>
        <w:top w:val="none" w:sz="0" w:space="0" w:color="auto"/>
        <w:left w:val="none" w:sz="0" w:space="0" w:color="auto"/>
        <w:bottom w:val="none" w:sz="0" w:space="0" w:color="auto"/>
        <w:right w:val="none" w:sz="0" w:space="0" w:color="auto"/>
      </w:divBdr>
    </w:div>
    <w:div w:id="1602106887">
      <w:bodyDiv w:val="1"/>
      <w:marLeft w:val="0"/>
      <w:marRight w:val="0"/>
      <w:marTop w:val="0"/>
      <w:marBottom w:val="0"/>
      <w:divBdr>
        <w:top w:val="none" w:sz="0" w:space="0" w:color="auto"/>
        <w:left w:val="none" w:sz="0" w:space="0" w:color="auto"/>
        <w:bottom w:val="none" w:sz="0" w:space="0" w:color="auto"/>
        <w:right w:val="none" w:sz="0" w:space="0" w:color="auto"/>
      </w:divBdr>
    </w:div>
    <w:div w:id="163572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Business%20project%20scope%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6A59F74A3DC4DC7881383EBCC967FC6"/>
        <w:category>
          <w:name w:val="General"/>
          <w:gallery w:val="placeholder"/>
        </w:category>
        <w:types>
          <w:type w:val="bbPlcHdr"/>
        </w:types>
        <w:behaviors>
          <w:behavior w:val="content"/>
        </w:behaviors>
        <w:guid w:val="{058FEAFD-D4A3-4355-8ED5-72CC8B7DFA68}"/>
      </w:docPartPr>
      <w:docPartBody>
        <w:p w:rsidR="00044933" w:rsidRDefault="00044933">
          <w:pPr>
            <w:pStyle w:val="96A59F74A3DC4DC7881383EBCC967FC6"/>
          </w:pPr>
          <w:r w:rsidRPr="00D42A38">
            <w:t>Arbitrage Financial</w:t>
          </w:r>
          <w:r>
            <w:br/>
          </w:r>
          <w:r w:rsidRPr="00D42A38">
            <w:t>Project Scope</w:t>
          </w:r>
        </w:p>
      </w:docPartBody>
    </w:docPart>
    <w:docPart>
      <w:docPartPr>
        <w:name w:val="F0932E38A2084EAA85CDA280595829B5"/>
        <w:category>
          <w:name w:val="General"/>
          <w:gallery w:val="placeholder"/>
        </w:category>
        <w:types>
          <w:type w:val="bbPlcHdr"/>
        </w:types>
        <w:behaviors>
          <w:behavior w:val="content"/>
        </w:behaviors>
        <w:guid w:val="{8AA0DA58-805A-4ABB-8709-DFF34A44D3D0}"/>
      </w:docPartPr>
      <w:docPartBody>
        <w:p w:rsidR="00044933" w:rsidRDefault="00044933">
          <w:pPr>
            <w:pStyle w:val="F0932E38A2084EAA85CDA280595829B5"/>
          </w:pPr>
          <w:r w:rsidRPr="00D42A38">
            <w:t>Project background and description</w:t>
          </w:r>
        </w:p>
      </w:docPartBody>
    </w:docPart>
    <w:docPart>
      <w:docPartPr>
        <w:name w:val="810ACDEB97D24829BFE16B0E592F7CA9"/>
        <w:category>
          <w:name w:val="General"/>
          <w:gallery w:val="placeholder"/>
        </w:category>
        <w:types>
          <w:type w:val="bbPlcHdr"/>
        </w:types>
        <w:behaviors>
          <w:behavior w:val="content"/>
        </w:behaviors>
        <w:guid w:val="{0D7E926A-04D0-4D3E-A650-428B745EFE34}"/>
      </w:docPartPr>
      <w:docPartBody>
        <w:p w:rsidR="00044933" w:rsidRDefault="00044933">
          <w:pPr>
            <w:pStyle w:val="810ACDEB97D24829BFE16B0E592F7CA9"/>
          </w:pPr>
          <w:r w:rsidRPr="00D42A38">
            <w:t>Project scope</w:t>
          </w:r>
        </w:p>
      </w:docPartBody>
    </w:docPart>
    <w:docPart>
      <w:docPartPr>
        <w:name w:val="9E626855905A4F2989F78A080E5D7B3C"/>
        <w:category>
          <w:name w:val="General"/>
          <w:gallery w:val="placeholder"/>
        </w:category>
        <w:types>
          <w:type w:val="bbPlcHdr"/>
        </w:types>
        <w:behaviors>
          <w:behavior w:val="content"/>
        </w:behaviors>
        <w:guid w:val="{33EFDB5A-C745-413C-8A3C-08A0D6AC768C}"/>
      </w:docPartPr>
      <w:docPartBody>
        <w:p w:rsidR="00044933" w:rsidRDefault="00044933">
          <w:pPr>
            <w:pStyle w:val="9E626855905A4F2989F78A080E5D7B3C"/>
          </w:pPr>
          <w:r w:rsidRPr="00D42A38">
            <w:t>High-level requirements</w:t>
          </w:r>
        </w:p>
      </w:docPartBody>
    </w:docPart>
    <w:docPart>
      <w:docPartPr>
        <w:name w:val="AF67E0175C9A457696C894531663B406"/>
        <w:category>
          <w:name w:val="General"/>
          <w:gallery w:val="placeholder"/>
        </w:category>
        <w:types>
          <w:type w:val="bbPlcHdr"/>
        </w:types>
        <w:behaviors>
          <w:behavior w:val="content"/>
        </w:behaviors>
        <w:guid w:val="{6886CE4B-B782-4DEC-B83E-FCDE3EC917A5}"/>
      </w:docPartPr>
      <w:docPartBody>
        <w:p w:rsidR="00044933" w:rsidRDefault="00044933">
          <w:pPr>
            <w:pStyle w:val="AF67E0175C9A457696C894531663B406"/>
          </w:pPr>
          <w:r w:rsidRPr="00D42A38">
            <w:t>Affected parties</w:t>
          </w:r>
        </w:p>
      </w:docPartBody>
    </w:docPart>
    <w:docPart>
      <w:docPartPr>
        <w:name w:val="0C7F5E18C10D44B7A5C5970D85795574"/>
        <w:category>
          <w:name w:val="General"/>
          <w:gallery w:val="placeholder"/>
        </w:category>
        <w:types>
          <w:type w:val="bbPlcHdr"/>
        </w:types>
        <w:behaviors>
          <w:behavior w:val="content"/>
        </w:behaviors>
        <w:guid w:val="{82B621DC-0B33-4798-B0F1-CE24AE9C4179}"/>
      </w:docPartPr>
      <w:docPartBody>
        <w:p w:rsidR="00044933" w:rsidRDefault="00044933">
          <w:pPr>
            <w:pStyle w:val="0C7F5E18C10D44B7A5C5970D85795574"/>
          </w:pPr>
          <w:r w:rsidRPr="00D42A38">
            <w:t>Affected business processes or systems</w:t>
          </w:r>
        </w:p>
      </w:docPartBody>
    </w:docPart>
    <w:docPart>
      <w:docPartPr>
        <w:name w:val="8B5D8857E40D4F128764A05DC5B88A75"/>
        <w:category>
          <w:name w:val="General"/>
          <w:gallery w:val="placeholder"/>
        </w:category>
        <w:types>
          <w:type w:val="bbPlcHdr"/>
        </w:types>
        <w:behaviors>
          <w:behavior w:val="content"/>
        </w:behaviors>
        <w:guid w:val="{91981E9A-88A2-4003-BFCC-9A6B987C24E7}"/>
      </w:docPartPr>
      <w:docPartBody>
        <w:p w:rsidR="00044933" w:rsidRDefault="00044933">
          <w:pPr>
            <w:pStyle w:val="8B5D8857E40D4F128764A05DC5B88A75"/>
          </w:pPr>
          <w:r w:rsidRPr="00D42A38">
            <w:t>Specific exclusions from scope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933"/>
    <w:rsid w:val="00044933"/>
    <w:rsid w:val="00740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A59F74A3DC4DC7881383EBCC967FC6">
    <w:name w:val="96A59F74A3DC4DC7881383EBCC967FC6"/>
  </w:style>
  <w:style w:type="paragraph" w:customStyle="1" w:styleId="18843E8468FD4CFB93875805F96CD237">
    <w:name w:val="18843E8468FD4CFB93875805F96CD237"/>
  </w:style>
  <w:style w:type="paragraph" w:customStyle="1" w:styleId="FA473F60E8834140A346371775EF6BE7">
    <w:name w:val="FA473F60E8834140A346371775EF6BE7"/>
  </w:style>
  <w:style w:type="paragraph" w:customStyle="1" w:styleId="F0932E38A2084EAA85CDA280595829B5">
    <w:name w:val="F0932E38A2084EAA85CDA280595829B5"/>
  </w:style>
  <w:style w:type="paragraph" w:customStyle="1" w:styleId="82474213B28E40A1B7A26465ED0052B3">
    <w:name w:val="82474213B28E40A1B7A26465ED0052B3"/>
  </w:style>
  <w:style w:type="paragraph" w:customStyle="1" w:styleId="5F82B655FC9245D1B2E3A448AB89F92D">
    <w:name w:val="5F82B655FC9245D1B2E3A448AB89F92D"/>
  </w:style>
  <w:style w:type="paragraph" w:customStyle="1" w:styleId="810ACDEB97D24829BFE16B0E592F7CA9">
    <w:name w:val="810ACDEB97D24829BFE16B0E592F7CA9"/>
  </w:style>
  <w:style w:type="paragraph" w:customStyle="1" w:styleId="C75CEE8112C74749970F6747F0A10D1B">
    <w:name w:val="C75CEE8112C74749970F6747F0A10D1B"/>
  </w:style>
  <w:style w:type="paragraph" w:customStyle="1" w:styleId="756E2650665F4CBBA9B79642451783F2">
    <w:name w:val="756E2650665F4CBBA9B79642451783F2"/>
  </w:style>
  <w:style w:type="paragraph" w:customStyle="1" w:styleId="F7841C9106374AB79C347A4AF35F8982">
    <w:name w:val="F7841C9106374AB79C347A4AF35F8982"/>
  </w:style>
  <w:style w:type="paragraph" w:customStyle="1" w:styleId="9E626855905A4F2989F78A080E5D7B3C">
    <w:name w:val="9E626855905A4F2989F78A080E5D7B3C"/>
  </w:style>
  <w:style w:type="paragraph" w:customStyle="1" w:styleId="3BE1DFC3E2F242C98CF22C4A2EDD38CD">
    <w:name w:val="3BE1DFC3E2F242C98CF22C4A2EDD38CD"/>
  </w:style>
  <w:style w:type="paragraph" w:customStyle="1" w:styleId="06933983D42745B5A6E4E7A96962EBF3">
    <w:name w:val="06933983D42745B5A6E4E7A96962EBF3"/>
  </w:style>
  <w:style w:type="paragraph" w:customStyle="1" w:styleId="D0A6D8EABAF14A63BAB88AE20FD1537F">
    <w:name w:val="D0A6D8EABAF14A63BAB88AE20FD1537F"/>
  </w:style>
  <w:style w:type="paragraph" w:customStyle="1" w:styleId="2D6B961C879F42CFB69943F2177D12A4">
    <w:name w:val="2D6B961C879F42CFB69943F2177D12A4"/>
  </w:style>
  <w:style w:type="paragraph" w:customStyle="1" w:styleId="8DAE146612934C8E983A0D1CD9AE80A9">
    <w:name w:val="8DAE146612934C8E983A0D1CD9AE80A9"/>
  </w:style>
  <w:style w:type="paragraph" w:customStyle="1" w:styleId="4D0AA41AB5F041F2BD1D3BC37A3CF80B">
    <w:name w:val="4D0AA41AB5F041F2BD1D3BC37A3CF80B"/>
  </w:style>
  <w:style w:type="paragraph" w:customStyle="1" w:styleId="1B5ED47000EB4D0A89303D7CC3206592">
    <w:name w:val="1B5ED47000EB4D0A89303D7CC3206592"/>
  </w:style>
  <w:style w:type="paragraph" w:customStyle="1" w:styleId="AF67E0175C9A457696C894531663B406">
    <w:name w:val="AF67E0175C9A457696C894531663B406"/>
  </w:style>
  <w:style w:type="paragraph" w:customStyle="1" w:styleId="AA123FC1AAC341DC9827FD22F83484C5">
    <w:name w:val="AA123FC1AAC341DC9827FD22F83484C5"/>
  </w:style>
  <w:style w:type="paragraph" w:customStyle="1" w:styleId="0C7F5E18C10D44B7A5C5970D85795574">
    <w:name w:val="0C7F5E18C10D44B7A5C5970D85795574"/>
  </w:style>
  <w:style w:type="paragraph" w:customStyle="1" w:styleId="DE6363B215704F358F0CDDA089AAAA0B">
    <w:name w:val="DE6363B215704F358F0CDDA089AAAA0B"/>
  </w:style>
  <w:style w:type="paragraph" w:customStyle="1" w:styleId="8B5D8857E40D4F128764A05DC5B88A75">
    <w:name w:val="8B5D8857E40D4F128764A05DC5B88A75"/>
  </w:style>
  <w:style w:type="paragraph" w:customStyle="1" w:styleId="5FEB41325E2B4B8EAB40A2CD41D4FFEB">
    <w:name w:val="5FEB41325E2B4B8EAB40A2CD41D4FFEB"/>
  </w:style>
  <w:style w:type="paragraph" w:customStyle="1" w:styleId="F85B768044584A73812B357659C81F44">
    <w:name w:val="F85B768044584A73812B357659C81F44"/>
  </w:style>
  <w:style w:type="paragraph" w:customStyle="1" w:styleId="0665431E415F40D0B7B9D3CF153DCF4B">
    <w:name w:val="0665431E415F40D0B7B9D3CF153DCF4B"/>
  </w:style>
  <w:style w:type="paragraph" w:customStyle="1" w:styleId="5EA0E672538C49B4A35CDA96BE536EDD">
    <w:name w:val="5EA0E672538C49B4A35CDA96BE536EDD"/>
  </w:style>
  <w:style w:type="paragraph" w:customStyle="1" w:styleId="8A15717F42004795B23BC04AA4D9891B">
    <w:name w:val="8A15717F42004795B23BC04AA4D9891B"/>
  </w:style>
  <w:style w:type="paragraph" w:customStyle="1" w:styleId="56591E0B48C341DD8DBED9D09614F9FA">
    <w:name w:val="56591E0B48C341DD8DBED9D09614F9FA"/>
  </w:style>
  <w:style w:type="paragraph" w:customStyle="1" w:styleId="9781056B397543B88C5EF1E0B2DCCBE6">
    <w:name w:val="9781056B397543B88C5EF1E0B2DCCBE6"/>
  </w:style>
  <w:style w:type="paragraph" w:customStyle="1" w:styleId="5C1918E874ED4A06BE7199BDFE2BBB1A">
    <w:name w:val="5C1918E874ED4A06BE7199BDFE2BBB1A"/>
  </w:style>
  <w:style w:type="paragraph" w:customStyle="1" w:styleId="C49026E80C1D4F29A247330CBF4458C2">
    <w:name w:val="C49026E80C1D4F29A247330CBF4458C2"/>
  </w:style>
  <w:style w:type="paragraph" w:customStyle="1" w:styleId="4DB6A28FB2B641A38CC2BEEF8F598961">
    <w:name w:val="4DB6A28FB2B641A38CC2BEEF8F598961"/>
  </w:style>
  <w:style w:type="character" w:styleId="Emphasis">
    <w:name w:val="Emphasis"/>
    <w:uiPriority w:val="20"/>
    <w:qFormat/>
    <w:rPr>
      <w:b/>
      <w:i w:val="0"/>
      <w:iCs/>
      <w:color w:val="auto"/>
    </w:rPr>
  </w:style>
  <w:style w:type="paragraph" w:customStyle="1" w:styleId="80407E80AB324AFEB85232F4B8A4C138">
    <w:name w:val="80407E80AB324AFEB85232F4B8A4C138"/>
  </w:style>
  <w:style w:type="paragraph" w:customStyle="1" w:styleId="7472FD955DC6418C9638CD36B284DAD5">
    <w:name w:val="7472FD955DC6418C9638CD36B284DAD5"/>
  </w:style>
  <w:style w:type="paragraph" w:customStyle="1" w:styleId="7DD2FB9C35494DDAB07FE77825B62B4A">
    <w:name w:val="7DD2FB9C35494DDAB07FE77825B62B4A"/>
  </w:style>
  <w:style w:type="paragraph" w:customStyle="1" w:styleId="FEB3917009004AEDA43F83CE5EA02DED">
    <w:name w:val="FEB3917009004AEDA43F83CE5EA02D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F4FDA719-D6A8-4490-BF7F-788CEB4C553B}">
  <ds:schemaRefs>
    <ds:schemaRef ds:uri="http://schemas.microsoft.com/sharepoint/v3/contenttype/forms"/>
  </ds:schemaRefs>
</ds:datastoreItem>
</file>

<file path=customXml/itemProps2.xml><?xml version="1.0" encoding="utf-8"?>
<ds:datastoreItem xmlns:ds="http://schemas.openxmlformats.org/officeDocument/2006/customXml" ds:itemID="{46271AEA-BC85-4EDB-85A5-6D0A33AE5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08FA0C-F875-49AF-BEB0-FE57B328794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project scope report</Template>
  <TotalTime>0</TotalTime>
  <Pages>4</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2024-06-25T10:52:00Z</dcterms:created>
  <dcterms:modified xsi:type="dcterms:W3CDTF">2024-06-25T11:59:00Z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